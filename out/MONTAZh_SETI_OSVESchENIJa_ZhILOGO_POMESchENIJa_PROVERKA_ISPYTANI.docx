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92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432" w:right="432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МОНТАЖ СЕТИ ОСВЕЩЕНИЯ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ЖИЛОГО ПОМЕЩЕНИЯ, ПРОВЕРКА, ИСПЫТАНИЯ</w:t>
      </w:r>
    </w:p>
    <w:p>
      <w:pPr>
        <w:autoSpaceDN w:val="0"/>
        <w:autoSpaceDE w:val="0"/>
        <w:widowControl/>
        <w:spacing w:line="286" w:lineRule="exact" w:before="988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286" w:lineRule="exact" w:before="352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90" w:lineRule="exact" w:before="35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Листов 55</w:t>
      </w:r>
    </w:p>
    <w:p>
      <w:pPr>
        <w:autoSpaceDN w:val="0"/>
        <w:autoSpaceDE w:val="0"/>
        <w:widowControl/>
        <w:spacing w:line="292" w:lineRule="exact" w:before="6672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440" w:right="1440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86" w:lineRule="exact" w:before="354" w:after="442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Содержание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0"/>
        <w:gridCol w:w="1110"/>
        <w:gridCol w:w="1110"/>
        <w:gridCol w:w="1110"/>
        <w:gridCol w:w="1110"/>
        <w:gridCol w:w="1110"/>
        <w:gridCol w:w="1110"/>
        <w:gridCol w:w="1110"/>
        <w:gridCol w:w="1110"/>
      </w:tblGrid>
      <w:tr>
        <w:trPr>
          <w:trHeight w:hRule="exact" w:val="350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Введение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342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60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1.1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Общая информация о курсовой работе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8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1.2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Цель и задачи работы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</w:t>
            </w:r>
          </w:p>
        </w:tc>
      </w:tr>
      <w:tr>
        <w:trPr>
          <w:trHeight w:hRule="exact" w:val="452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1.3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Актуальность темы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7</w:t>
            </w:r>
          </w:p>
        </w:tc>
      </w:tr>
      <w:tr>
        <w:trPr>
          <w:trHeight w:hRule="exact" w:val="448"/>
        </w:trPr>
        <w:tc>
          <w:tcPr>
            <w:tcW w:type="dxa" w:w="1110"/>
            <w:vMerge/>
            <w:tcBorders/>
          </w:tcPr>
          <w:p/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Обзор существующих методов монтажа сети освещения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0" w:right="2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30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886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2.1</w:t>
            </w:r>
          </w:p>
        </w:tc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Основные понятия и определения</w:t>
            </w:r>
          </w:p>
        </w:tc>
        <w:tc>
          <w:tcPr>
            <w:tcW w:type="dxa" w:w="4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2.2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Обзор существующих методов монтажа сети освещения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9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2.3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Монтаж проводки и электрооборудования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2.3.1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Монтаж проводки</w:t>
            </w:r>
          </w:p>
        </w:tc>
        <w:tc>
          <w:tcPr>
            <w:tcW w:type="dxa" w:w="5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46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452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2.3.2</w:t>
            </w:r>
          </w:p>
        </w:tc>
        <w:tc>
          <w:tcPr>
            <w:tcW w:type="dxa" w:w="4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Монтаж электрооборудования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11</w:t>
            </w:r>
          </w:p>
        </w:tc>
      </w:tr>
      <w:tr>
        <w:trPr>
          <w:trHeight w:hRule="exact" w:val="442"/>
        </w:trPr>
        <w:tc>
          <w:tcPr>
            <w:tcW w:type="dxa" w:w="1110"/>
            <w:vMerge/>
            <w:tcBorders/>
          </w:tcPr>
          <w:p/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Планирование монтажа сети освещения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12</w:t>
            </w:r>
          </w:p>
        </w:tc>
      </w:tr>
      <w:tr>
        <w:trPr>
          <w:trHeight w:hRule="exact" w:val="336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54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2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3.1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2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Анализ требований к освещению жилого помещения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2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12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3.2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Разработка схемы освещения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13</w:t>
            </w:r>
          </w:p>
        </w:tc>
      </w:tr>
      <w:tr>
        <w:trPr>
          <w:trHeight w:hRule="exact" w:val="454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3.3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Расчет освещенности помещения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14</w:t>
            </w:r>
          </w:p>
        </w:tc>
      </w:tr>
      <w:tr>
        <w:trPr>
          <w:trHeight w:hRule="exact" w:val="452"/>
        </w:trPr>
        <w:tc>
          <w:tcPr>
            <w:tcW w:type="dxa" w:w="1110"/>
            <w:vMerge/>
            <w:tcBorders/>
          </w:tcPr>
          <w:p/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6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Подготовка к монтажу сети освещения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6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16</w:t>
            </w:r>
          </w:p>
        </w:tc>
      </w:tr>
      <w:tr>
        <w:trPr>
          <w:trHeight w:hRule="exact" w:val="324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42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Планирование монтажа сети освещения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0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17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4.2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Подбор и расчет осветительных приборов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18</w:t>
            </w:r>
          </w:p>
        </w:tc>
      </w:tr>
      <w:tr>
        <w:trPr>
          <w:trHeight w:hRule="exact" w:val="454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4.3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Разработка схемы электрической проводки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444"/>
        </w:trPr>
        <w:tc>
          <w:tcPr>
            <w:tcW w:type="dxa" w:w="1110"/>
            <w:vMerge/>
            <w:tcBorders/>
          </w:tcPr>
          <w:p/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6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Установка и подключение осветительных приборов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6" w:after="0"/>
              <w:ind w:left="0" w:right="4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21</w:t>
            </w:r>
          </w:p>
        </w:tc>
      </w:tr>
      <w:tr>
        <w:trPr>
          <w:trHeight w:hRule="exact" w:val="332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120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Подготовка к установке осветительных приборов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22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5.1.1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Определение места установки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22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5.1.2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Выбор типа осветительных приборов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22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5.1.3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Расчет освещенности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22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5.1.4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Подготовка электрической сети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5.1.5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Приобретение необходимых материалов и инструментов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5.1.6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Проведение маркировки и прокладка проводов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5.1.7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Подготовка осветительных приборов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5.1.8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Проверка и испытания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5.1.9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Документирование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23</w:t>
            </w:r>
          </w:p>
        </w:tc>
      </w:tr>
      <w:tr>
        <w:trPr>
          <w:trHeight w:hRule="exact" w:val="318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5.2</w:t>
            </w:r>
          </w:p>
        </w:tc>
        <w:tc>
          <w:tcPr>
            <w:tcW w:type="dxa" w:w="62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Выбор и приобретение осветительных приборов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24</w:t>
            </w:r>
          </w:p>
        </w:tc>
      </w:tr>
      <w:tr>
        <w:trPr>
          <w:trHeight w:hRule="exact" w:val="452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5.3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Подключение осветительных приборов к электрической сети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25</w:t>
            </w:r>
          </w:p>
        </w:tc>
      </w:tr>
      <w:tr>
        <w:trPr>
          <w:trHeight w:hRule="exact" w:val="448"/>
        </w:trPr>
        <w:tc>
          <w:tcPr>
            <w:tcW w:type="dxa" w:w="1110"/>
            <w:vMerge/>
            <w:tcBorders/>
          </w:tcPr>
          <w:p/>
        </w:tc>
        <w:tc>
          <w:tcPr>
            <w:tcW w:type="dxa" w:w="9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Проверка и испытания сети освещения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8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27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6.1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Подготовка к проверке и испытаниям сети освещения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28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6.2</w:t>
            </w:r>
          </w:p>
        </w:tc>
        <w:tc>
          <w:tcPr>
            <w:tcW w:type="dxa" w:w="8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Проверка правильности монтажа осветительных приборов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6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29</w:t>
            </w:r>
          </w:p>
        </w:tc>
      </w:tr>
      <w:tr>
        <w:trPr>
          <w:trHeight w:hRule="exact" w:val="320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6.2.1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164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Визуальный осмотр</w:t>
            </w:r>
          </w:p>
        </w:tc>
        <w:tc>
          <w:tcPr>
            <w:tcW w:type="dxa" w:w="5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266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29</w:t>
            </w:r>
          </w:p>
        </w:tc>
      </w:tr>
      <w:tr>
        <w:trPr>
          <w:trHeight w:hRule="exact" w:val="292"/>
        </w:trPr>
        <w:tc>
          <w:tcPr>
            <w:tcW w:type="dxa" w:w="1110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" w:after="0"/>
              <w:ind w:left="0" w:right="148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6.2.2</w:t>
            </w:r>
          </w:p>
        </w:tc>
        <w:tc>
          <w:tcPr>
            <w:tcW w:type="dxa" w:w="7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Проверка электрических параметров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4" w:right="1116" w:bottom="5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1910" w:val="left"/>
          <w:tab w:pos="9694" w:val="left"/>
        </w:tabs>
        <w:autoSpaceDE w:val="0"/>
        <w:widowControl/>
        <w:spacing w:line="290" w:lineRule="exact" w:before="31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6.2.3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Проверка освещенности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30</w:t>
      </w:r>
    </w:p>
    <w:p>
      <w:pPr>
        <w:autoSpaceDN w:val="0"/>
        <w:tabs>
          <w:tab w:pos="1910" w:val="left"/>
          <w:tab w:pos="9690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6.2.4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Проверка работы выключателей и регуляторов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30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2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6.2.5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Оформление результатов проверки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30</w:t>
      </w:r>
    </w:p>
    <w:p>
      <w:pPr>
        <w:autoSpaceDN w:val="0"/>
        <w:tabs>
          <w:tab w:pos="103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правильности подключения осветительных приборов к</w:t>
      </w:r>
    </w:p>
    <w:p>
      <w:pPr>
        <w:autoSpaceDN w:val="0"/>
        <w:tabs>
          <w:tab w:pos="1826" w:val="left"/>
          <w:tab w:pos="9696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30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286" w:lineRule="exact" w:before="296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Оценка эффективности и безопасности сети освещения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32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286" w:lineRule="exact" w:before="306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Оценка эффективности и безопасности сети освещения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32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4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Оценка эффективности сети освещения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32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Оценка безопасности сети освещения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32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Методы исследования и испытаний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33</w:t>
      </w:r>
    </w:p>
    <w:p>
      <w:pPr>
        <w:autoSpaceDN w:val="0"/>
        <w:tabs>
          <w:tab w:pos="1038" w:val="left"/>
          <w:tab w:pos="4890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Цели и задачи исследования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33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Обзор литературы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34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8.6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Оценка эффективности сети освещения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35</w:t>
      </w:r>
    </w:p>
    <w:p>
      <w:pPr>
        <w:autoSpaceDN w:val="0"/>
        <w:tabs>
          <w:tab w:pos="410" w:val="left"/>
          <w:tab w:pos="9650" w:val="left"/>
        </w:tabs>
        <w:autoSpaceDE w:val="0"/>
        <w:widowControl/>
        <w:spacing w:line="286" w:lineRule="exact" w:before="29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Монтаж сети освещения жилого помещения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37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4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Общие сведения о сети освещения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38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Планирование монтажа сети освещения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39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Анализ требований к освещению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39</w:t>
      </w:r>
    </w:p>
    <w:p>
      <w:pPr>
        <w:autoSpaceDN w:val="0"/>
        <w:tabs>
          <w:tab w:pos="1910" w:val="left"/>
          <w:tab w:pos="7738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Разработка электрической схемы освещения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39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Выбор оборудования и материалов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39</w:t>
      </w:r>
    </w:p>
    <w:p>
      <w:pPr>
        <w:autoSpaceDN w:val="0"/>
        <w:tabs>
          <w:tab w:pos="1910" w:val="left"/>
          <w:tab w:pos="9690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Планирование расположения проводов и кабелей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40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9.2.5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Разработка графика монтажа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40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Расчет освещенности помещения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40</w:t>
      </w:r>
    </w:p>
    <w:p>
      <w:pPr>
        <w:autoSpaceDN w:val="0"/>
        <w:tabs>
          <w:tab w:pos="9654" w:val="left"/>
        </w:tabs>
        <w:autoSpaceDE w:val="0"/>
        <w:widowControl/>
        <w:spacing w:line="288" w:lineRule="exact" w:before="29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 Проверка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42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3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10.1 Проверка электрической цепи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42</w:t>
      </w:r>
    </w:p>
    <w:p>
      <w:pPr>
        <w:autoSpaceDN w:val="0"/>
        <w:tabs>
          <w:tab w:pos="9690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10.2 Проверка работоспособности светильников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42</w:t>
      </w:r>
    </w:p>
    <w:p>
      <w:pPr>
        <w:autoSpaceDN w:val="0"/>
        <w:tabs>
          <w:tab w:pos="2700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10.3 Испытания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43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10.4 Результаты проверки и испытаний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43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10.5 Подготовка к проверке . . 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43</w:t>
      </w:r>
    </w:p>
    <w:p>
      <w:pPr>
        <w:autoSpaceDN w:val="0"/>
        <w:tabs>
          <w:tab w:pos="6642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10.6 Проверка электрической схемы освещения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44</w:t>
      </w:r>
    </w:p>
    <w:p>
      <w:pPr>
        <w:autoSpaceDN w:val="0"/>
        <w:tabs>
          <w:tab w:pos="4672" w:val="left"/>
          <w:tab w:pos="9694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10.6.1 Визуальный осмотр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44</w:t>
      </w:r>
    </w:p>
    <w:p>
      <w:pPr>
        <w:autoSpaceDN w:val="0"/>
        <w:tabs>
          <w:tab w:pos="9694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10.6.2 Испытание цепи освещения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44</w:t>
      </w:r>
    </w:p>
    <w:p>
      <w:pPr>
        <w:autoSpaceDN w:val="0"/>
        <w:tabs>
          <w:tab w:pos="9694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10.6.3 Испытание заземления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45</w:t>
      </w:r>
    </w:p>
    <w:p>
      <w:pPr>
        <w:autoSpaceDN w:val="0"/>
        <w:tabs>
          <w:tab w:pos="9688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10.6.4 Проверка соответствия нормативным требованиям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45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10.6.5 Оформление результатов проверки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46</w:t>
      </w:r>
    </w:p>
    <w:p>
      <w:pPr>
        <w:autoSpaceDN w:val="0"/>
        <w:tabs>
          <w:tab w:pos="9688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10.7 Проверка правильности монтажа осветительных приборов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46</w:t>
      </w:r>
    </w:p>
    <w:p>
      <w:pPr>
        <w:autoSpaceDN w:val="0"/>
        <w:tabs>
          <w:tab w:pos="9654" w:val="left"/>
        </w:tabs>
        <w:autoSpaceDE w:val="0"/>
        <w:widowControl/>
        <w:spacing w:line="286" w:lineRule="exact" w:before="29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 Испытания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48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4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11.1 Испытание электрической цепи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48</w:t>
      </w:r>
    </w:p>
    <w:p>
      <w:pPr>
        <w:autoSpaceDN w:val="0"/>
        <w:tabs>
          <w:tab w:pos="4452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11.2 Испытание светильников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48</w:t>
      </w:r>
    </w:p>
    <w:p>
      <w:pPr>
        <w:sectPr>
          <w:pgSz w:w="12240" w:h="15840"/>
          <w:pgMar w:top="184" w:right="1116" w:bottom="63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5548" w:val="left"/>
          <w:tab w:pos="9692" w:val="left"/>
        </w:tabs>
        <w:autoSpaceDE w:val="0"/>
        <w:widowControl/>
        <w:spacing w:line="290" w:lineRule="exact" w:before="31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11.3 Испытание аварийного освещения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48</w:t>
      </w:r>
    </w:p>
    <w:p>
      <w:pPr>
        <w:autoSpaceDN w:val="0"/>
        <w:tabs>
          <w:tab w:pos="6862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11.4 Испытание системы управления освещением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49</w:t>
      </w:r>
    </w:p>
    <w:p>
      <w:pPr>
        <w:autoSpaceDN w:val="0"/>
        <w:tabs>
          <w:tab w:pos="9692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11.5 Общие сведения об испытаниях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49</w:t>
      </w:r>
    </w:p>
    <w:p>
      <w:pPr>
        <w:autoSpaceDN w:val="0"/>
        <w:tabs>
          <w:tab w:pos="3356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11.6 План испытаний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50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11.7 Подготовка к испытаниям . .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51</w:t>
      </w:r>
    </w:p>
    <w:p>
      <w:pPr>
        <w:autoSpaceDN w:val="0"/>
        <w:tabs>
          <w:tab w:pos="9654" w:val="left"/>
        </w:tabs>
        <w:autoSpaceDE w:val="0"/>
        <w:widowControl/>
        <w:spacing w:line="286" w:lineRule="exact" w:before="296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12 Заключение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52</w:t>
      </w:r>
    </w:p>
    <w:p>
      <w:pPr>
        <w:autoSpaceDN w:val="0"/>
        <w:tabs>
          <w:tab w:pos="5328" w:val="left"/>
          <w:tab w:pos="9692" w:val="left"/>
        </w:tabs>
        <w:autoSpaceDE w:val="0"/>
        <w:widowControl/>
        <w:spacing w:line="290" w:lineRule="exact" w:before="4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12.1 Выводы по выполненной работе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52</w:t>
      </w:r>
    </w:p>
    <w:p>
      <w:pPr>
        <w:autoSpaceDN w:val="0"/>
        <w:tabs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12.2 Оценка качества монтажа сети освещения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53</w:t>
      </w:r>
    </w:p>
    <w:p>
      <w:pPr>
        <w:autoSpaceDN w:val="0"/>
        <w:tabs>
          <w:tab w:pos="9690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12.3 Результаты проверки и испытаний сети освещения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54</w:t>
      </w:r>
    </w:p>
    <w:p>
      <w:pPr>
        <w:autoSpaceDN w:val="0"/>
        <w:tabs>
          <w:tab w:pos="9650" w:val="left"/>
        </w:tabs>
        <w:autoSpaceDE w:val="0"/>
        <w:widowControl/>
        <w:spacing w:line="286" w:lineRule="exact" w:before="29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13 Список использованных источников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55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18" w:lineRule="exact" w:before="21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современном мире освещение является неотъемлемой частью нашей жизни.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Оно играет важную роль в создании комфортной и безопасной обстановки в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лых помещениях. Правильно спроектированная и установленная система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 позволяет создать оптимальные условия для работы, отдыха и развлече-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процесса монтажа сети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 в жилом помещении, а также проведение проверки и испытаний данной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системы. В работе будут рассмотрены основные этапы монтажа, необходимые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материалы и инструменты, а также требования к безопасности при проведении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первом разделе работы будет рассмотрена теоретическая основа монтажа се-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 освещения. Будут рассмотрены основные принципы работы электрической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сети, виды и характеристики осветительных приборов, а также требования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электробезопасности при монтаже.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 втором разделе будет представлен практический аспект монтажа сети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щения. Будут описаны этапы монтажа, начиная от подготовки помещения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выбора необходимых материалов, до установки и подключения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третьем разделе будет проведена проверка и испытание установленной систе-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 освещения. Будут описаны методы и приборы, используемые для проверки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работоспособности и безопасности системы. Также будут представлены резуль-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таты проведенных испытаний.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заключении будут подведены итоги работы, сделаны выводы о выполненных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работах, а также предложены рекомендации по улучшению системы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ходе выполнения данной курсовой работы были использованы различные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точники информации, включая научные статьи, нормативные документы и 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ководства по монтажу. Все использованные источники будут указаны в списке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литературы.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1.1</w:t>
      </w:r>
      <w:r>
        <w:rPr>
          <w:rFonts w:ascii="F39" w:hAnsi="F39" w:eastAsia="F39"/>
          <w:b w:val="0"/>
          <w:i w:val="0"/>
          <w:color w:val="000000"/>
          <w:sz w:val="24"/>
        </w:rPr>
        <w:t>Общая информация о курсовой работе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данной курсовой работе рассматривается вопрос монтажа сети освещения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лого помещения, а также проведение проверок и испытаний данной сети.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щение является одним из важных аспектов комфорта и безопасности в жилых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помещениях, поэтому правильный монтаж и испытания сети освещения имеют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большое значение.</w:t>
      </w:r>
    </w:p>
    <w:p>
      <w:pPr>
        <w:sectPr>
          <w:pgSz w:w="12240" w:h="15840"/>
          <w:pgMar w:top="184" w:right="1124" w:bottom="5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0" w:lineRule="exact" w:before="5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работы является изучение основных принципов монтажа сети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а также разработка методики проведения проверок и испытаний данной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сети. Для достижения этой цели были поставлены следующие задачи: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Изучить основные требования и нормативы, регулирующие монтаж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 в жилых помещениях.</w:t>
      </w:r>
    </w:p>
    <w:p>
      <w:pPr>
        <w:autoSpaceDN w:val="0"/>
        <w:autoSpaceDE w:val="0"/>
        <w:widowControl/>
        <w:spacing w:line="290" w:lineRule="exact" w:before="184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Разработать методику проведения проверок и испытаний сети освещения.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4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Провести практические испытания сети освещения в жилом помещении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проанализировать полученные результаты.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56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Сделать выводы о качестве монтажа и исправности сети освещения в жилом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помещении.</w:t>
      </w:r>
    </w:p>
    <w:p>
      <w:pPr>
        <w:autoSpaceDN w:val="0"/>
        <w:autoSpaceDE w:val="0"/>
        <w:widowControl/>
        <w:spacing w:line="292" w:lineRule="exact" w:before="18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работе использовались следующие методы исследования:</w:t>
      </w:r>
    </w:p>
    <w:p>
      <w:pPr>
        <w:autoSpaceDN w:val="0"/>
        <w:autoSpaceDE w:val="0"/>
        <w:widowControl/>
        <w:spacing w:line="406" w:lineRule="exact" w:before="6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Анализ литературных источников по теме работы.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56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Изучение нормативных документов, регулирующих монтаж и испытания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освещения.</w:t>
      </w:r>
    </w:p>
    <w:p>
      <w:pPr>
        <w:autoSpaceDN w:val="0"/>
        <w:autoSpaceDE w:val="0"/>
        <w:widowControl/>
        <w:spacing w:line="406" w:lineRule="exact" w:before="7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Проведение практических испытаний сети освещения в жилом помещении.</w:t>
      </w:r>
    </w:p>
    <w:p>
      <w:pPr>
        <w:autoSpaceDN w:val="0"/>
        <w:autoSpaceDE w:val="0"/>
        <w:widowControl/>
        <w:spacing w:line="406" w:lineRule="exact" w:before="6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Статистический анализ полученных результатов.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Работа состоит из введения, трех глав, заключения и списка использованных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точников. В первой главе рассматриваются основные требования и нормативы,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регулирующие монтаж сети освещения. Во второй главе представлена разрабо-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танная методика проведения проверок и испытаний сети освещения. В третьей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главе проводятся практические испытания сети освещения в жилом помещении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анализируются полученные результаты.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заключении подводятся итоги работы, делаются выводы о качестве монта-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 и исправности сети освещения в жилом помещении, а также предлагаются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рекомендации по улучшению данного процесса.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1.2</w:t>
      </w:r>
      <w:r>
        <w:rPr>
          <w:rFonts w:ascii="F39" w:hAnsi="F39" w:eastAsia="F39"/>
          <w:b w:val="0"/>
          <w:i w:val="0"/>
          <w:color w:val="000000"/>
          <w:sz w:val="24"/>
        </w:rPr>
        <w:t>Цель и задачи работы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разработка и монтаж сети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жилом помещении, а также проведение проверки и испытаний данной сети.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достижения поставленной цели были поставлены следующие задачи: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Изучить основные принципы и требования к монтажу сети освещения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жилых помещениях.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56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Разработать проект сети освещения, учитывая особенности конкретного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лого помещения.</w:t>
      </w:r>
    </w:p>
    <w:p>
      <w:pPr>
        <w:sectPr>
          <w:pgSz w:w="12240" w:h="15840"/>
          <w:pgMar w:top="184" w:right="112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Подобрать необходимое оборудование для монтажа сети освещения.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Произвести монтаж сети освещения в соответствии с разработанным проек-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Провести проверку и испытания сети освещения на соответствие требова-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ниям и нормам безопасности.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Оценить эффективность и качество работы сети освещения в жилом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щении.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Выполнение данных задач позволит достичь поставленной цели работы и обес-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печить безопасность и комфортность освещения в жилом помещении.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1.3</w:t>
      </w:r>
      <w:r>
        <w:rPr>
          <w:rFonts w:ascii="F39" w:hAnsi="F39" w:eastAsia="F39"/>
          <w:b w:val="0"/>
          <w:i w:val="0"/>
          <w:color w:val="000000"/>
          <w:sz w:val="24"/>
        </w:rPr>
        <w:t>Актуальность темы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современном мире освещение является неотъемлемой частью жизни людей.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Качество освещения в жилых помещениях напрямую влияет на комфорт и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опасность проживания. Правильно спроектированная и установленная система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 обеспечивает не только достаточную яркость, но и равномерность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освещения, что способствует улучшению зрительного комфорта и предотвраще-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возникновения зрительной усталости.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Однако, несмотря на важность освещения, монтаж и проверка сети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жилых помещениях часто остаются недооцененными. Неправильно выполнен-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ный монтаж может привести к неравномерности освещения, появлению теней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бликов, а также к возникновению электрических аварий и пожаров. Поэтому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актуальность данной темы заключается в необходимости изучения и понимания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процесса монтажа сети освещения, а также проведения проверки и испытаний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безопасности и качества освещения в жилых помещениях.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основных этапов монтажа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 в жилом помещении, а также разработка методики проверки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испытаний данной сети. Результаты работы могут быть использованы специа-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листами в области электротехники и освещения при проектировании и монтаже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систем освещения в жилых помещениях.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Обзор существующих методов монтажа сети освещения</w:t>
      </w:r>
    </w:p>
    <w:p>
      <w:pPr>
        <w:autoSpaceDN w:val="0"/>
        <w:autoSpaceDE w:val="0"/>
        <w:widowControl/>
        <w:spacing w:line="318" w:lineRule="exact" w:before="21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наиболее распространенных методов монтажа сети освещения являет-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метод скрытой проводки. При этом методе провода и кабели укладываются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внутри стен, потолков или полов, что позволяет сохранить эстетический вид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помещения. Для этого используются специальные каналы, гофры или трубы,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которых прокладываются провода. Однако данный метод требует дополнитель-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работ по прокладке каналов и может быть затруднен в случае ремонта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модернизации сети.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распространенным методом монтажа является метод открытой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водки. При этом методе провода и кабели укладываются на поверхности стен,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потолков или полов с использованием специальных крепежных элементов. 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крытая проводка является более простым и быстрым способом монтажа, однако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она несколько ухудшает эстетический вид помещения и может быть непрактич-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в случае высоких потолков или сложной конфигурации помещения.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существует метод монтажа с использованием подвесных систем.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этом методе осветительные приборы крепятся к специальным подвесным кон-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струкциям, которые могут быть выполнены из металла или пластика. Подвес-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системы позволяют легко регулировать высоту и положение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приборов, а также обеспечивают возможность скрыть провода и кабели. Одна-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 данный метод требует дополнительных затрат на приобретение и установку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подвесных систем.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существуют методы монтажа с использованием специальных си-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стем управления освещением, таких как "умный дом" или "умное освещение".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этом методе осветительные приборы подключаются к центральной системе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управления, которая позволяет автоматически регулировать яркость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создавать различные сценарии освещения и управлять освещением с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мощью мобильного приложения или голосовых команд. Однако данный метод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требует дополнительных затрат на приобретение и установку системы управле-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а также на обучение пользователей.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существует несколько методов монтажа сети освещения в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лых помещениях, каждый из которых имеет свои преимущества и недостатки.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Выбор оптимального метода зависит от конкретных условий и требований, 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ких как эстетический вид помещения, сложность монтажа, бюджет и функцио-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нальные возможности системы освещения.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2.1</w:t>
      </w:r>
      <w:r>
        <w:rPr>
          <w:rFonts w:ascii="F39" w:hAnsi="F39" w:eastAsia="F39"/>
          <w:b w:val="0"/>
          <w:i w:val="0"/>
          <w:color w:val="000000"/>
          <w:sz w:val="24"/>
        </w:rPr>
        <w:t>Основные понятия и определения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приведены основные понятия и определения, необходимые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понимания обзора существующих методов монтажа сети освещения.</w:t>
      </w:r>
    </w:p>
    <w:p>
      <w:pPr>
        <w:sectPr>
          <w:pgSz w:w="12240" w:h="15840"/>
          <w:pgMar w:top="184" w:right="1124" w:bottom="5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0" w:lineRule="exact" w:before="598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Сеть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система, предназначенная для обеспечения освещения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мещений или территорий.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Монтаж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комплекс работ, включающий установку, подключение и настрой-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 оборудования сети освещения.</w:t>
      </w:r>
    </w:p>
    <w:p>
      <w:pPr>
        <w:autoSpaceDN w:val="0"/>
        <w:autoSpaceDE w:val="0"/>
        <w:widowControl/>
        <w:spacing w:line="298" w:lineRule="exact" w:before="34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Жилое помещение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помещение, предназначенное для проживания людей.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Проверка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процесс, в ходе которого осуществляется контроль соответствия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установленного оборудования и проведенных работ требованиям нормативных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документов.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Испытания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комплекс мероприятий, направленных на проверку работоспособ-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соответствия установленного оборудования требованиям технических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условий и нормативных документов.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Латекс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система компьютерной вёрстки, позволяющая создавать профессио-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нально оформленные документы, включающие математические формулы и спе-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циальные символы.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2.2</w:t>
      </w:r>
      <w:r>
        <w:rPr>
          <w:rFonts w:ascii="F39" w:hAnsi="F39" w:eastAsia="F39"/>
          <w:b w:val="0"/>
          <w:i w:val="0"/>
          <w:color w:val="000000"/>
          <w:sz w:val="24"/>
        </w:rPr>
        <w:t>Обзор существующих методов монтажа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рассматриваются различные методы монтажа сети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используемые при проведении работ в жилых помещениях. Описываются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принципы и технологии, применяемые при монтаже, а также их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имущества и недостатки.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Первым методом, рассматриваемым в данном обзоре, является метод скрытого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монтажа. Он предполагает укладку проводов внутри стен, потолков или полов,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что позволяет сохранить эстетический вид помещения. Для этого используются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специальные каналы, гофры или трубы, в которых прокладываются провода.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Преимуществами данного метода являются отсутствие видимых проводов и воз-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можность установки светильников в любом месте помещения. Однако, данный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требует дополнительных затрат на материалы и трудоемких работ.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Вторым методом является метод открытого монтажа. Он предполагает укладку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проводов на поверхности стен, потолков или полов с использованием специаль-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крепежных элементов. Этот метод является более простым и экономичным,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поскольку не требует дополнительных материалов и трудоемких работ. Однако,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провода остаются видимыми, что может негативно сказываться на эстетическом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восприятии помещения.</w:t>
      </w:r>
    </w:p>
    <w:p>
      <w:pPr>
        <w:sectPr>
          <w:pgSz w:w="12240" w:h="15840"/>
          <w:pgMar w:top="184" w:right="1122" w:bottom="8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Третьим методом является метод комбинированного монтажа. Он предпола-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гает использование как скрытого, так и открытого монтажа в зависимости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конкретных условий и требований. Например, в некоторых местах помещения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провода могут быть уложены внутри стен, а в других на поверхности. Этот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метод позволяет достичь оптимального сочетания эстетики и экономичности,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 требует более тщательного планирования и организации работ.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обзоре также рассматриваются различные технологии монтажа, такие как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пользование светодиодных светильников, диммеров, датчиков движения и т.д.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Описываются их особенности и преимущества, а также возможные способы под-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ключения и установки.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обзор существующих методов монтажа сети освещения поз-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воляет ознакомиться с различными подходами к проведению работ в жилых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помещениях. Выбор конкретного метода зависит от требований заказчика, осо-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бенностей помещения и доступных ресурсов.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2.3</w:t>
      </w:r>
      <w:r>
        <w:rPr>
          <w:rFonts w:ascii="F39" w:hAnsi="F39" w:eastAsia="F39"/>
          <w:b w:val="0"/>
          <w:i w:val="0"/>
          <w:color w:val="000000"/>
          <w:sz w:val="24"/>
        </w:rPr>
        <w:t>Монтаж проводки и электрооборудования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 проводки и электрооборудования является одним из важных этапов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установке сети освещения в жилом помещении. В данном разделе рассмотрены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методы монтажа проводки и электрооборудования, используемые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установке сети освещения.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2.3.1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Монтаж проводки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 проводки включает в себя укладку и подключение проводов, а так-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 установку распределительных коробок и розеток. При монтаже проводки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необходимо соблюдать определенные правила и нормы безопасности, чтобы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ключить возможность короткого замыкания или пожара.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методов монтажа проводки является скрытый монтаж. При скры-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 монтаже провода прокладываются внутри стен, потолков или полов.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необходимо выполнить прорези или каналы в материалах конструкции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помещения. После прокладки проводов прорези или каналы закрываются шту-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катуркой, гипсокартоном или другим отделочным материалом.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методом монтажа проводки является открытый монтаж. При откры-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 монтаже провода прокладываются по поверхности стен, потолков или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лов. Для этого используются специальные кабель-каналы, гофрированные тру-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бы или крепежные элементы. Открытый монтаж проводки является более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стым и быстрым способом установки, однако он менее эстетичен, поэтому чаще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используется в технических помещениях.</w:t>
      </w:r>
    </w:p>
    <w:p>
      <w:pPr>
        <w:sectPr>
          <w:pgSz w:w="12240" w:h="15840"/>
          <w:pgMar w:top="184" w:right="1124" w:bottom="81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36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2.3.2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Монтаж электрооборудования</w:t>
      </w:r>
    </w:p>
    <w:p>
      <w:pPr>
        <w:autoSpaceDN w:val="0"/>
        <w:autoSpaceDE w:val="0"/>
        <w:widowControl/>
        <w:spacing w:line="320" w:lineRule="exact" w:before="15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 электрооборудования включает в себя установку и подключение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ключателей, розеток, светильников и других электрических устройств. При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таже электрооборудования необходимо соблюдать правила безопасности и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 подключить провода к соответствующим контактам.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методов монтажа электрооборудования является монтаж наружной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электроустановки. При этом методе электрооборудование устанавливается 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поверхности стен, потолков или полов с использованием специальных крепеж-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элементов. Монтаж наружной электроустановки применяется в техниче-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ских помещениях или в случаях, когда скрытый монтаж невозможен или неце-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лесообразен.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методом монтажа электрооборудования является монтаж внутренней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электроустановки. При этом методе электрооборудование устанавливается внут-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ри стен, потолков или полов. Для этого используются специальные распредели-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тельные коробки, в которых производится подключение проводов и установка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выключателей, розеток и светильников. Монтаж внутренней электроустановки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является более эстетичным и предпочтительным методом, однако требует более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трудоемкой установки.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монтажа проводки и электрооборудования достигается правильное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подключение сети освещения в жилом помещении. После монтажа проводки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электрооборудования необходимо провести проверку и испытания сети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 для убедиться в ее правильной работе и соответствии нормам безопасности.</w:t>
      </w:r>
    </w:p>
    <w:p>
      <w:pPr>
        <w:sectPr>
          <w:pgSz w:w="12240" w:h="15840"/>
          <w:pgMar w:top="184" w:right="112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Планирование монтажа сети освещения</w:t>
      </w:r>
    </w:p>
    <w:p>
      <w:pPr>
        <w:autoSpaceDN w:val="0"/>
        <w:autoSpaceDE w:val="0"/>
        <w:widowControl/>
        <w:spacing w:line="290" w:lineRule="exact" w:before="23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Выбор оборудования:</w:t>
      </w:r>
    </w:p>
    <w:p>
      <w:pPr>
        <w:autoSpaceDN w:val="0"/>
        <w:autoSpaceDE w:val="0"/>
        <w:widowControl/>
        <w:spacing w:line="320" w:lineRule="exact" w:before="316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Первым этапом планирования монтажа сети освещения является выбор под-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ходящего оборудования. Для этого необходимо определить требования к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щению в помещении, учитывая его площадь, функциональное назначение и эс-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тетические предпочтения. Важно также учесть энергоэффективность и долго-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вечность выбранного оборудования.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Расчет освещенности: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комфортного и безопасного освещения необходимо провести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расчет освещенности помещения. Для этого используются специальные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граммы или формулы, учитывающие параметры помещения, тип и мощность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выбранного оборудования. Результаты расчета позволяют определить оптималь-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ное количество и расположение светильников.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Разработка схемы освещения:</w:t>
      </w:r>
    </w:p>
    <w:p>
      <w:pPr>
        <w:autoSpaceDN w:val="0"/>
        <w:autoSpaceDE w:val="0"/>
        <w:widowControl/>
        <w:spacing w:line="318" w:lineRule="exact" w:before="320" w:after="0"/>
        <w:ind w:left="0" w:right="3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основе расчета освещенности разрабатывается схема освещения, которая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определяет расположение светильников, их тип и мощность. Схема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должна учитывать функциональные зоны помещения, а также создавать гар-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моничную и эстетически привлекательную атмосферу.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Подготовка к монтажу:</w:t>
      </w:r>
    </w:p>
    <w:p>
      <w:pPr>
        <w:autoSpaceDN w:val="0"/>
        <w:autoSpaceDE w:val="0"/>
        <w:widowControl/>
        <w:spacing w:line="318" w:lineRule="exact" w:before="320" w:after="0"/>
        <w:ind w:left="0" w:right="3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разработки схемы освещения необходимо подготовить помещение к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тажу. Это включает в себя проведение электромонтажных работ, установку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электрощитка, прокладку кабелей и подготовку точек подключения светиль-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ников. Важно также учесть требования безопасности при проведении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монтажных работ.</w:t>
      </w:r>
    </w:p>
    <w:p>
      <w:pPr>
        <w:autoSpaceDN w:val="0"/>
        <w:autoSpaceDE w:val="0"/>
        <w:widowControl/>
        <w:spacing w:line="318" w:lineRule="exact" w:before="320" w:after="0"/>
        <w:ind w:left="0" w:right="3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планирование монтажа сети освещения включает выбор обо-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рудования, расчет освещенности, разработку схемы освещения и подготовку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монтажу. Этот процесс позволяет обеспечить эффективное и комфортное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щение в жилом помещении.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3.1</w:t>
      </w:r>
      <w:r>
        <w:rPr>
          <w:rFonts w:ascii="F39" w:hAnsi="F39" w:eastAsia="F39"/>
          <w:b w:val="0"/>
          <w:i w:val="0"/>
          <w:color w:val="000000"/>
          <w:sz w:val="24"/>
        </w:rPr>
        <w:t>Анализ требований к освещению жилого помещения</w:t>
      </w:r>
    </w:p>
    <w:p>
      <w:pPr>
        <w:autoSpaceDN w:val="0"/>
        <w:autoSpaceDE w:val="0"/>
        <w:widowControl/>
        <w:spacing w:line="318" w:lineRule="exact" w:before="148" w:after="0"/>
        <w:ind w:left="0" w:right="3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комфортного проживания и безопасности в жилом помещении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необходимо учитывать требования к освещению. Основные факторы, которые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следует учесть при планировании монтажа сети освещения, включают:</w:t>
      </w:r>
    </w:p>
    <w:p>
      <w:pPr>
        <w:sectPr>
          <w:pgSz w:w="12240" w:h="15840"/>
          <w:pgMar w:top="184" w:right="1112" w:bottom="6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17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Интенсивность освещения: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 соответствии с нормативными требовани-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ями, интенсивность освещения в жилых помещениях должна быть доста-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точной для выполнения различных видов деятельности, таких как чтение,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письмо, приготовление пищи и т.д. Обычно используется мера освещенности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люксах (лк) для определения требуемого уровня освещения.</w:t>
      </w:r>
    </w:p>
    <w:p>
      <w:pPr>
        <w:autoSpaceDN w:val="0"/>
        <w:autoSpaceDE w:val="0"/>
        <w:widowControl/>
        <w:spacing w:line="318" w:lineRule="exact" w:before="156" w:after="0"/>
        <w:ind w:left="498" w:right="17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Равномерность освещения: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Освещение должно быть равномерным по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всему помещению, чтобы избежать создания теней и засветок. Для дости-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жения равномерности освещения необходимо правильно распределить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точники света и выбрать подходящие светильники.</w:t>
      </w:r>
    </w:p>
    <w:p>
      <w:pPr>
        <w:autoSpaceDN w:val="0"/>
        <w:autoSpaceDE w:val="0"/>
        <w:widowControl/>
        <w:spacing w:line="320" w:lineRule="exact" w:before="152" w:after="0"/>
        <w:ind w:left="498" w:right="17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Цветовая температура: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Выбор цветовой температуры освещения зави-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сит от функционального назначения помещения. Например, для спальни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рекомендуется использовать теплый свет с низкой цветовой температурой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(около 2700K), а для рабочей зоны - более холодный свет с высокой цветовой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температурой (около 5000K).</w:t>
      </w:r>
    </w:p>
    <w:p>
      <w:pPr>
        <w:autoSpaceDN w:val="0"/>
        <w:autoSpaceDE w:val="0"/>
        <w:widowControl/>
        <w:spacing w:line="318" w:lineRule="exact" w:before="156" w:after="0"/>
        <w:ind w:left="498" w:right="0" w:hanging="312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Энергоэффективность: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Важным аспектом при выборе осветительных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боров является их энергоэффективность. Использование энергоэффектив-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источников света, таких как светодиодные лампы, позволяет снизить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энергопотребление и экономить электроэнергию.</w:t>
      </w:r>
    </w:p>
    <w:p>
      <w:pPr>
        <w:autoSpaceDN w:val="0"/>
        <w:autoSpaceDE w:val="0"/>
        <w:widowControl/>
        <w:spacing w:line="318" w:lineRule="exact" w:before="154" w:after="0"/>
        <w:ind w:left="498" w:right="17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Безопасность: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При монтаже сети освещения необходимо соблюдать требо-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вания безопасности, чтобы предотвратить возможные аварийные ситуации.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включает правильное подключение проводов, использование защитных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элементов (распределительных коробок, предохранителей и т.д.) и соблю-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дение нормативных требований по защите от поражения электрическим 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ком.</w:t>
      </w:r>
    </w:p>
    <w:p>
      <w:pPr>
        <w:autoSpaceDN w:val="0"/>
        <w:autoSpaceDE w:val="0"/>
        <w:widowControl/>
        <w:spacing w:line="320" w:lineRule="exact" w:before="148" w:after="0"/>
        <w:ind w:left="0" w:right="18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Анализ требований к освещению жилого помещения позволяет определить опти-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мальное решение для монтажа сети освещения, учитывая потребности и предпо-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чтения владельца помещения, а также соответствие нормативным требованиям.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3.2</w:t>
      </w:r>
      <w:r>
        <w:rPr>
          <w:rFonts w:ascii="F39" w:hAnsi="F39" w:eastAsia="F39"/>
          <w:b w:val="0"/>
          <w:i w:val="0"/>
          <w:color w:val="000000"/>
          <w:sz w:val="24"/>
        </w:rPr>
        <w:t>Разработка схемы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18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эффективного и комфортного освещения жилого помещения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необходимо разработать соответствующую схему освещения. При разработке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схемы освещения учитываются следующие факторы:</w:t>
      </w:r>
    </w:p>
    <w:p>
      <w:pPr>
        <w:autoSpaceDN w:val="0"/>
        <w:autoSpaceDE w:val="0"/>
        <w:widowControl/>
        <w:spacing w:line="290" w:lineRule="exact" w:before="17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Расположение и функциональное назначение каждого помещения.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2" w:after="0"/>
        <w:ind w:left="186" w:right="14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Расчет освещенности в каждом помещении в соответствии с требованиями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нормативных документов.</w:t>
      </w:r>
    </w:p>
    <w:p>
      <w:pPr>
        <w:autoSpaceDN w:val="0"/>
        <w:autoSpaceDE w:val="0"/>
        <w:widowControl/>
        <w:spacing w:line="290" w:lineRule="exact" w:before="18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Выбор типов и мощностей светильников.</w:t>
      </w:r>
    </w:p>
    <w:p>
      <w:pPr>
        <w:autoSpaceDN w:val="0"/>
        <w:autoSpaceDE w:val="0"/>
        <w:widowControl/>
        <w:spacing w:line="290" w:lineRule="exact" w:before="184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Расположение светильников на потолке или стенах помещения.</w:t>
      </w:r>
    </w:p>
    <w:p>
      <w:pPr>
        <w:autoSpaceDN w:val="0"/>
        <w:autoSpaceDE w:val="0"/>
        <w:widowControl/>
        <w:spacing w:line="290" w:lineRule="exact" w:before="18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Расчет и размещение выключателей и розеток.</w:t>
      </w:r>
    </w:p>
    <w:p>
      <w:pPr>
        <w:sectPr>
          <w:pgSz w:w="12240" w:h="15840"/>
          <w:pgMar w:top="184" w:right="96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Схема освещения должна обеспечивать равномерное освещение всего помеще-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отсутствие теней и бликов, а также возможность регулировки яркости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зависимости от потребностей пользователей.</w:t>
      </w:r>
    </w:p>
    <w:p>
      <w:pPr>
        <w:autoSpaceDN w:val="0"/>
        <w:autoSpaceDE w:val="0"/>
        <w:widowControl/>
        <w:spacing w:line="320" w:lineRule="exact" w:before="316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разработки схемы освещения используются специальные программы, поз-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воляющие моделировать освещение помещения и оптимизировать его парамет-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ры. При этом учитываются такие факторы, как цвет стен и потолка, наличие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окон и дверей, а также расположение мебели и других предметов интерьера.</w:t>
      </w:r>
    </w:p>
    <w:p>
      <w:pPr>
        <w:autoSpaceDN w:val="0"/>
        <w:autoSpaceDE w:val="0"/>
        <w:widowControl/>
        <w:spacing w:line="318" w:lineRule="exact" w:before="318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разработки схемы освещения необходимо составить спецификацию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тильников, выключателей и розеток, а также провести расчет электрической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нагрузки и выбрать соответствующее оборудование.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разработки схемы освещения получается документ, содержащий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план помещения с указанием расположения светильников, выключателей и 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зеток, а также спецификацию оборудования. Этот документ является основой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проведения монтажных работ по установке сети освещения в жилом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3.3</w:t>
      </w:r>
      <w:r>
        <w:rPr>
          <w:rFonts w:ascii="F39" w:hAnsi="F39" w:eastAsia="F39"/>
          <w:b w:val="0"/>
          <w:i w:val="0"/>
          <w:color w:val="000000"/>
          <w:sz w:val="24"/>
        </w:rPr>
        <w:t>Расчет освещенности помещения</w:t>
      </w:r>
    </w:p>
    <w:p>
      <w:pPr>
        <w:autoSpaceDN w:val="0"/>
        <w:autoSpaceDE w:val="0"/>
        <w:widowControl/>
        <w:spacing w:line="318" w:lineRule="exact" w:before="150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комфортного освещения жилого помещения необходимо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 рассчитать освещенность. Освещенность - это величина, характеризую-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щая количество светового потока, приходящего на единицу площади поверхно-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Расчет освещенности помещения проводится с учетом следующих параметров:</w:t>
      </w:r>
    </w:p>
    <w:p>
      <w:pPr>
        <w:autoSpaceDN w:val="0"/>
        <w:autoSpaceDE w:val="0"/>
        <w:widowControl/>
        <w:spacing w:line="290" w:lineRule="exact" w:before="176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Площадь помещения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𝑆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измеряется в квадратных метрах.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 отражения поверхностей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характеризует способность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верхностей отражать свет. Обычно принимается в диапазоне от 0 до 1.</w:t>
      </w:r>
    </w:p>
    <w:p>
      <w:pPr>
        <w:autoSpaceDN w:val="0"/>
        <w:autoSpaceDE w:val="0"/>
        <w:widowControl/>
        <w:spacing w:line="314" w:lineRule="exact" w:before="170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Необходимая освещенность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𝐸</w:t>
      </w:r>
      <w:r>
        <w:rPr>
          <w:rFonts w:ascii="F29" w:hAnsi="F29" w:eastAsia="F29"/>
          <w:b w:val="0"/>
          <w:i w:val="0"/>
          <w:color w:val="000000"/>
          <w:sz w:val="20"/>
        </w:rPr>
        <w:t>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определяется в соответствии с функцио-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нальным назначением помещения и регламентируется нормативными доку-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ментами. Измеряется в люксах.</w:t>
      </w:r>
    </w:p>
    <w:p>
      <w:pPr>
        <w:autoSpaceDN w:val="0"/>
        <w:autoSpaceDE w:val="0"/>
        <w:widowControl/>
        <w:spacing w:line="290" w:lineRule="exact" w:before="176" w:after="10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Расчет освещенности помещения производится по формуле: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6.0" w:type="dxa"/>
      </w:tblPr>
      <w:tblGrid>
        <w:gridCol w:w="3331"/>
        <w:gridCol w:w="3331"/>
        <w:gridCol w:w="3331"/>
      </w:tblGrid>
      <w:tr>
        <w:trPr>
          <w:trHeight w:hRule="exact" w:val="80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8" w:val="left"/>
              </w:tabs>
              <w:autoSpaceDE w:val="0"/>
              <w:widowControl/>
              <w:spacing w:line="188" w:lineRule="exact" w:before="368" w:after="0"/>
              <w:ind w:left="2152" w:right="0" w:firstLine="0"/>
              <w:jc w:val="lef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𝐸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𝐹</w:t>
            </w:r>
            <w:r>
              <w:rPr>
                <w:w w:val="98.93931027116447"/>
                <w:rFonts w:ascii="CMSY10" w:hAnsi="CMSY10" w:eastAsia="CMSY10"/>
                <w:b w:val="0"/>
                <w:i/>
                <w:color w:val="000000"/>
                <w:sz w:val="29"/>
              </w:rPr>
              <w:t xml:space="preserve"> ·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 xml:space="preserve"> 𝐾</w:t>
            </w:r>
            <w:r>
              <w:br/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𝑆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0" w:after="0"/>
              <w:ind w:left="30" w:right="0" w:firstLine="0"/>
              <w:jc w:val="lef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,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0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318" w:lineRule="exact" w:before="2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освещенность помещения,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световой поток, создаваемый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ными приборами.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Световой поток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определяется суммой световых потоков всех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приборов, установленных в помещении. Для каждого осветительного прибора</w:t>
      </w:r>
    </w:p>
    <w:p>
      <w:pPr>
        <w:sectPr>
          <w:pgSz w:w="12240" w:h="15840"/>
          <w:pgMar w:top="184" w:right="111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06" w:lineRule="exact" w:before="32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известен его световой поток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𝐹</w:t>
      </w:r>
      <w:r>
        <w:rPr>
          <w:rFonts w:ascii="F29" w:hAnsi="F29" w:eastAsia="F29"/>
          <w:b w:val="0"/>
          <w:i w:val="0"/>
          <w:color w:val="000000"/>
          <w:sz w:val="20"/>
        </w:rPr>
        <w:t>пр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и коэффициент использования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). Световой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поток осветительного прибора рассчитывается по формуле:</w:t>
      </w:r>
    </w:p>
    <w:p>
      <w:pPr>
        <w:autoSpaceDN w:val="0"/>
        <w:tabs>
          <w:tab w:pos="9624" w:val="left"/>
        </w:tabs>
        <w:autoSpaceDE w:val="0"/>
        <w:widowControl/>
        <w:spacing w:line="540" w:lineRule="exact" w:before="222" w:after="0"/>
        <w:ind w:left="4262" w:right="0" w:firstLine="0"/>
        <w:jc w:val="left"/>
      </w:pP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𝐹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=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𝐹</w:t>
      </w:r>
      <w:r>
        <w:rPr>
          <w:rFonts w:ascii="F29" w:hAnsi="F29" w:eastAsia="F29"/>
          <w:b w:val="0"/>
          <w:i w:val="0"/>
          <w:color w:val="000000"/>
          <w:sz w:val="20"/>
        </w:rPr>
        <w:t>пр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·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𝜂.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(2)</w:t>
      </w:r>
    </w:p>
    <w:p>
      <w:pPr>
        <w:autoSpaceDN w:val="0"/>
        <w:autoSpaceDE w:val="0"/>
        <w:widowControl/>
        <w:spacing w:line="310" w:lineRule="exact" w:before="0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для расчета освещенности помещения необходимо знать свето-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вой поток каждого осветительного прибора, его коэффициент использования,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площадь помещения и коэффициент отражения поверхностей.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расчета освещенности помещения необходимо проверить соответствие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лученного значения необходимой освещенности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𝐸</w:t>
      </w:r>
      <w:r>
        <w:rPr>
          <w:rFonts w:ascii="F29" w:hAnsi="F29" w:eastAsia="F29"/>
          <w:b w:val="0"/>
          <w:i w:val="0"/>
          <w:color w:val="000000"/>
          <w:sz w:val="20"/>
        </w:rPr>
        <w:t>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). Если расчетная освещен-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меньше необходимой, необходимо увеличить количество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 или их световой поток. Если расчетная освещенность больше необхо-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димой, можно уменьшить количество осветительных приборов или их световой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поток.</w:t>
      </w:r>
    </w:p>
    <w:p>
      <w:pPr>
        <w:autoSpaceDN w:val="0"/>
        <w:autoSpaceDE w:val="0"/>
        <w:widowControl/>
        <w:spacing w:line="320" w:lineRule="exact" w:before="316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важно учесть равномерность освещения помещения. Для этого необхо-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димо правильно расположить осветительные приборы и рассчитать расстояние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между ними.</w:t>
      </w:r>
    </w:p>
    <w:p>
      <w:pPr>
        <w:autoSpaceDN w:val="0"/>
        <w:autoSpaceDE w:val="0"/>
        <w:widowControl/>
        <w:spacing w:line="318" w:lineRule="exact" w:before="318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проведенного расчета освещенности помещения можно определить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оптимальное количество и тип осветительных приборов, а также их расположе-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для обеспечения комфортного и эффективного освещения.</w:t>
      </w:r>
    </w:p>
    <w:p>
      <w:pPr>
        <w:sectPr>
          <w:pgSz w:w="12240" w:h="15840"/>
          <w:pgMar w:top="184" w:right="111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Подготовка к монтажу сети освещения</w:t>
      </w:r>
    </w:p>
    <w:p>
      <w:pPr>
        <w:autoSpaceDN w:val="0"/>
        <w:autoSpaceDE w:val="0"/>
        <w:widowControl/>
        <w:spacing w:line="318" w:lineRule="exact" w:before="21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Подготовка к монтажу сети освещения является важным этапом работы,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торый включает в себя ряд подготовительных мероприятий. В данном разделе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будет рассмотрена последовательность действий, необходимых для успешного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монтажа сети освещения в жилом помещении.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Планирование и проектирование: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монтажа сети освещения необходимо провести планирование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проектирование. Этот этап включает в себя определение требований к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нию, выбор типов и мощностей светильников, расчет необходимого количества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светильников и их расположение. Также на этом этапе определяются места уста-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новки выключателей и розеток.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Приобретение необходимых материалов и инструментов: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завершения проектирования необходимо приобрести все необходимые ма-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териалы и инструменты для монтажа сети освещения. К ним могут относиться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светильники, провода, выключатели, розетки, клеммники, кабель-каналы и дру-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гие компоненты.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Подготовка рабочей зоны: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монтажа необходимо подготовить рабочую зону. Это включа-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 в себя очистку помещения от лишних предметов и мусора, а также защиту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мебели и других поверхностей от возможных повреждений во время работ.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Подготовка электрической разводки: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монтажом сети освещения необходимо подготовить электрическую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водку. Это включает в себя проверку состояния существующей электропровод-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ки, замену устаревших или поврежденных проводов, установку распределитель-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коробки и прокладку новых проводов до мест установки светильников,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ключателей и розеток.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Монтаж светильников, выключателей и розеток: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подготовки электрической разводки можно приступить к монтажу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тильников, выключателей и розеток. Для этого необходимо правильно подклю-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чить провода к соответствующим контактам, установить светильники на пото-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лок или стены, а также закрепить выключатели и розетки в соответствующих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местах.</w:t>
      </w:r>
    </w:p>
    <w:p>
      <w:pPr>
        <w:sectPr>
          <w:pgSz w:w="12240" w:h="15840"/>
          <w:pgMar w:top="184" w:right="1124" w:bottom="5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62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Проверка и испытания: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завершения монтажа необходимо провести проверку и испытания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освещения. Это включает в себя проверку правильности подключения проводов,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проверку работоспособности светильников, выключателей и розеток, а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проверку соответствия освещения требованиям и нормам безопасности.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подготовка к монтажу сети освещения включает в себя пла-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нирование и проектирование, приобретение необходимых материалов и инстру-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ментов, подготовку рабочей зоны, подготовку электрической разводки, монтаж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светильников, выключателей и розеток, а также проверку и испытания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</w:t>
      </w:r>
      <w:r>
        <w:rPr>
          <w:rFonts w:ascii="F39" w:hAnsi="F39" w:eastAsia="F39"/>
          <w:b w:val="0"/>
          <w:i w:val="0"/>
          <w:color w:val="000000"/>
          <w:sz w:val="24"/>
        </w:rPr>
        <w:t>Планирование монтажа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будет рассмотрено планирование монтажа сети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жилого помещения. Планирование монтажа является важным этапом перед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чалом работ, так как позволяет определить последовательность и объем работ,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 также необходимые материалы и инструменты.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первую очередь необходимо провести анализ помещения и определить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особенности, такие как размеры, форма, высота потолков и расположение окон.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позволит определить количество и типы светильников, а также расположе-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электропроводки.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Далее следует разработать схему освещения, которая будет учитывать функ-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циональные и эстетические требования. Схема освещения должна обеспечивать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равномерное освещение всего помещения, а также учитывать особенности каж-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дой зоны (например, рабочая зона, зона отдыха и т.д.).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разработки схемы освещения необходимо определить требуемую мощ-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освещения и выбрать подходящие светильники. При выборе светильников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следует учитывать их энергоэффективность, долговечность, цветовую темпера-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туру и яркость.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Затем следует разработать план размещения светильников и проводки. План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размещения должен учитывать оптимальное расположение светильников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достижения требуемого освещения, а также удобство монтажа и обслуживания.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разработки плана размещения необходимо определить необходимое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личество и типы электропроводки, а также выбрать необходимые материалы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инструменты для монтажа.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600" w:after="0"/>
        <w:ind w:left="0" w:right="1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заключение данного раздела следует составить график работ, определить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следовательность и сроки выполнения каждого этапа монтажа сети освещения.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позволит организовать работу более эффективно и своевременно завершить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4.2</w:t>
      </w:r>
      <w:r>
        <w:rPr>
          <w:rFonts w:ascii="F39" w:hAnsi="F39" w:eastAsia="F39"/>
          <w:b w:val="0"/>
          <w:i w:val="0"/>
          <w:color w:val="000000"/>
          <w:sz w:val="24"/>
        </w:rPr>
        <w:t>Подбор и расчет осветительных приборов</w:t>
      </w:r>
    </w:p>
    <w:p>
      <w:pPr>
        <w:autoSpaceDN w:val="0"/>
        <w:autoSpaceDE w:val="0"/>
        <w:widowControl/>
        <w:spacing w:line="318" w:lineRule="exact" w:before="150" w:after="0"/>
        <w:ind w:left="0" w:right="1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оптимального освещения жилого помещения необходимо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 подобрать и распределить осветительные приборы. При выборе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тельных приборов следует учитывать следующие факторы:</w:t>
      </w:r>
    </w:p>
    <w:p>
      <w:pPr>
        <w:autoSpaceDN w:val="0"/>
        <w:autoSpaceDE w:val="0"/>
        <w:widowControl/>
        <w:spacing w:line="320" w:lineRule="exact" w:before="156" w:after="0"/>
        <w:ind w:left="498" w:right="14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Площадь помещения. Расчет освещенности основывается на площади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щения. Для жилых помещений рекомендуется обеспечивать освещенность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 менее 300 лк.</w:t>
      </w:r>
    </w:p>
    <w:p>
      <w:pPr>
        <w:autoSpaceDN w:val="0"/>
        <w:autoSpaceDE w:val="0"/>
        <w:widowControl/>
        <w:spacing w:line="318" w:lineRule="exact" w:before="158" w:after="0"/>
        <w:ind w:left="498" w:right="15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Высота потолков. Высота потолков влияет на выбор типа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приборов. Для помещений с высокими потолками рекомендуется использо-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вать светильники с направленным светом, чтобы обеспечить равномерное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освещение на уровне пола.</w:t>
      </w:r>
    </w:p>
    <w:p>
      <w:pPr>
        <w:autoSpaceDN w:val="0"/>
        <w:autoSpaceDE w:val="0"/>
        <w:widowControl/>
        <w:spacing w:line="320" w:lineRule="exact" w:before="156" w:after="0"/>
        <w:ind w:left="498" w:right="14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Цвет стен и потолков. Цвет стен и потолков также влияет на освещенность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помещения. Темные поверхности поглощают свет, поэтому для таких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щений рекомендуется использовать более мощные осветительные приборы.</w:t>
      </w:r>
    </w:p>
    <w:p>
      <w:pPr>
        <w:autoSpaceDN w:val="0"/>
        <w:autoSpaceDE w:val="0"/>
        <w:widowControl/>
        <w:spacing w:line="318" w:lineRule="exact" w:before="158" w:after="0"/>
        <w:ind w:left="498" w:right="0" w:hanging="312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Функциональное назначение помещения. Различные помещения требуют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уровня освещенности. Например, для кухни или рабочего кабинета 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комендуется использовать более яркий свет, а для спальни или гостиной 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более мягкий и рассеянный свет.</w:t>
      </w:r>
    </w:p>
    <w:p>
      <w:pPr>
        <w:autoSpaceDN w:val="0"/>
        <w:autoSpaceDE w:val="0"/>
        <w:widowControl/>
        <w:spacing w:line="318" w:lineRule="exact" w:before="156" w:after="0"/>
        <w:ind w:left="0" w:right="14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определения требуемого уровня освещенности и учета вышеперечислен-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факторов можно приступить к выбору конкретных осветительных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ров. Для этого необходимо учитывать следующие параметры:</w:t>
      </w:r>
    </w:p>
    <w:p>
      <w:pPr>
        <w:autoSpaceDN w:val="0"/>
        <w:autoSpaceDE w:val="0"/>
        <w:widowControl/>
        <w:spacing w:line="318" w:lineRule="exact" w:before="156" w:after="0"/>
        <w:ind w:left="498" w:right="0" w:hanging="312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Мощность осветительного прибора. Мощность осветительного прибора долж-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быть достаточной для обеспечения требуемого уровня освещенности. 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чет мощности осветительных приборов производится по формуле:</w:t>
      </w:r>
    </w:p>
    <w:p>
      <w:pPr>
        <w:autoSpaceDN w:val="0"/>
        <w:autoSpaceDE w:val="0"/>
        <w:widowControl/>
        <w:spacing w:line="290" w:lineRule="exact" w:before="868" w:after="0"/>
        <w:ind w:left="498" w:right="0" w:firstLine="3720"/>
        <w:jc w:val="left"/>
      </w:pP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𝑃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=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𝑆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𝐸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𝐾,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мощность осветительного прибора (в Вт),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𝑆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площадь помещения (в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требуемая освещенность (в лк),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коэффициент запаса (обычно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принимается равным 1.2).</w:t>
      </w:r>
    </w:p>
    <w:p>
      <w:pPr>
        <w:autoSpaceDN w:val="0"/>
        <w:autoSpaceDE w:val="0"/>
        <w:widowControl/>
        <w:spacing w:line="318" w:lineRule="exact" w:before="158" w:after="0"/>
        <w:ind w:left="498" w:right="15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Тип осветительного прибора. В зависимости от требований и функциональ-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назначения помещения можно выбрать различные типы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приборов, такие как люстры, светильники, настольные лампы и т.д.</w:t>
      </w:r>
    </w:p>
    <w:p>
      <w:pPr>
        <w:sectPr>
          <w:pgSz w:w="12240" w:h="15840"/>
          <w:pgMar w:top="184" w:right="996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9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Цветовая температура. Цветовая температура определяет оттенок света,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торый излучает осветительный прибор. Для жилых помещений рекоменду-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ется выбирать приборы с цветовой температурой около 2700-3000 К,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соответствует теплому белому свету.</w:t>
      </w:r>
    </w:p>
    <w:p>
      <w:pPr>
        <w:autoSpaceDN w:val="0"/>
        <w:autoSpaceDE w:val="0"/>
        <w:widowControl/>
        <w:spacing w:line="320" w:lineRule="exact" w:before="158" w:after="0"/>
        <w:ind w:left="498" w:right="0" w:hanging="312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КПД осветительного прибора. КПД (коэффициент полезного действия)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тительного прибора показывает, какая часть энергии превращается в свет.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Чем выше КПД, тем более эффективен осветительный прибор.</w:t>
      </w:r>
    </w:p>
    <w:p>
      <w:pPr>
        <w:autoSpaceDN w:val="0"/>
        <w:autoSpaceDE w:val="0"/>
        <w:widowControl/>
        <w:spacing w:line="318" w:lineRule="exact" w:before="160" w:after="0"/>
        <w:ind w:left="0" w:right="9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выбора осветительных приборов необходимо распределить их по помеще-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с учетом требуемого уровня освещенности. Расчет расположения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тельных приборов производится с использованием специальных программных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средств или с помощью специалиста в области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9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правильный подбор и расчет осветительных приборов являет-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важным этапом монтажа сети освещения жилого помещения. Он позволяет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обеспечить комфортное и эффективное освещение, соответствующее требовани-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ям и функциональному назначению помещения.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4.3</w:t>
      </w:r>
      <w:r>
        <w:rPr>
          <w:rFonts w:ascii="F39" w:hAnsi="F39" w:eastAsia="F39"/>
          <w:b w:val="0"/>
          <w:i w:val="0"/>
          <w:color w:val="000000"/>
          <w:sz w:val="24"/>
        </w:rPr>
        <w:t>Разработка схемы электрической проводки</w:t>
      </w:r>
    </w:p>
    <w:p>
      <w:pPr>
        <w:autoSpaceDN w:val="0"/>
        <w:autoSpaceDE w:val="0"/>
        <w:widowControl/>
        <w:spacing w:line="318" w:lineRule="exact" w:before="150" w:after="0"/>
        <w:ind w:left="0" w:right="9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правильной и безопасной работы сети освещения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разработать схему электрической проводки. Схема должна учитывать требова-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 электробезопасности, а также удобство эксплуатации и эстетические аспек-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Схема электрической проводки должна включать в себя следующие элементы:</w:t>
      </w:r>
    </w:p>
    <w:p>
      <w:pPr>
        <w:autoSpaceDN w:val="0"/>
        <w:autoSpaceDE w:val="0"/>
        <w:widowControl/>
        <w:spacing w:line="318" w:lineRule="exact" w:before="160" w:after="0"/>
        <w:ind w:left="498" w:right="9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Расположение и тип осветительных приборов. Необходимо определить точ-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ное расположение каждого осветительного прибора в помещении, а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выбрать подходящий тип (например, люстра, бра, настольная лампа и т.д.).</w:t>
      </w:r>
    </w:p>
    <w:p>
      <w:pPr>
        <w:autoSpaceDN w:val="0"/>
        <w:autoSpaceDE w:val="0"/>
        <w:widowControl/>
        <w:spacing w:line="318" w:lineRule="exact" w:before="160" w:after="0"/>
        <w:ind w:left="498" w:right="9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Расположение и тип выключателей. Выключатели должны быть удобно 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положены и легко доступны для пользователей. Также необходимо выбрать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подходящий тип выключателей (например, одноклавишный, двухклавиш-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ный, с диммером и т.д.).</w:t>
      </w:r>
    </w:p>
    <w:p>
      <w:pPr>
        <w:autoSpaceDN w:val="0"/>
        <w:autoSpaceDE w:val="0"/>
        <w:widowControl/>
        <w:spacing w:line="318" w:lineRule="exact" w:before="160" w:after="0"/>
        <w:ind w:left="498" w:right="9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Расположение и тип розеток. Розетки должны быть установлены в удоб-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местах для подключения электроприборов. Также необходимо выбрать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подходящий тип розеток (например, одинарная, двойная, с заземлением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т.д.).</w:t>
      </w:r>
    </w:p>
    <w:p>
      <w:pPr>
        <w:autoSpaceDN w:val="0"/>
        <w:autoSpaceDE w:val="0"/>
        <w:widowControl/>
        <w:spacing w:line="320" w:lineRule="exact" w:before="158" w:after="0"/>
        <w:ind w:left="498" w:right="9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Расположение и тип проводки. Необходимо определить маршрут провод-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от электрощитка до каждого осветительного прибора, выключателя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розетки. Также необходимо выбрать подходящий тип проводки (например,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медный или алюминиевый провод).</w:t>
      </w:r>
    </w:p>
    <w:p>
      <w:pPr>
        <w:sectPr>
          <w:pgSz w:w="12240" w:h="15840"/>
          <w:pgMar w:top="184" w:right="1052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Расположение и тип распределительной коробки. Распределительная короб-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 должна быть установлена в удобном месте для подключения проводки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 электрощитка и распределения проводки к осветительным приборам,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ключателям и розеткам.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разработке схемы электрической проводки необходимо учитывать требова-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 электробезопасности, такие как правильное заземление, защиту от корот-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кого замыкания и перегрузки, а также соблюдение норм и правил проведения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электромонтажных работ.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Схема электрической проводки должна быть подробно описана и визуально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представлена на плане помещения. Также необходимо указать все используе-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мые материалы и оборудование, а также привести расчеты мощности и тока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выбора подходящих проводов и защитных устройств.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разработки схемы электрической проводки будет получен план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монтажа сети освещения, который будет использоваться при проведении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тажных работ.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Установка и подключение осветительных приборов</w:t>
      </w:r>
    </w:p>
    <w:p>
      <w:pPr>
        <w:autoSpaceDN w:val="0"/>
        <w:autoSpaceDE w:val="0"/>
        <w:widowControl/>
        <w:spacing w:line="318" w:lineRule="exact" w:before="21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будет рассмотрена процедура установки и подключения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тительных приборов в жилом помещении. Для обеспечения безопасности и 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фективности работы осветительной сети необходимо правильно выполнить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 и подключение каждого прибора.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Выбор места установки осветительных приборов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установкой осветительных приборов необходимо определить их располо-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жение в помещении. Расстановка приборов должна обеспечивать равномерное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освещение всей площади помещения. Также следует учитывать эргономику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функциональность осветительных приборов в соответствии с требованиями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казчика.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Подготовка к установке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установкой осветительных приборов необходимо провести следующие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боты: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Отключить электропитание в помещении, где будет производиться установ-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Подготовить инструменты и материалы, необходимые для монтажа (отвертки,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кусачки, провода, клеммы и т.д.).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Проверить соответствие осветительных приборов требованиям электробезопас-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их готовность к установке.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Монтаж осветительных приборов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Процесс монтажа осветительных приборов включает следующие шаги: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Установка крепежных элементов. В соответствии с выбранным местом установ-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осветительных приборов необходимо установить крепежные элементы (крю-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ки, шурупы, подвесы и т.д.).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Подключение проводов. Следует подключить провода осветительных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 к электрической сети. Для этого необходимо правильно соединить провода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 с проводами электрической сети, используя клеммы или другие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единительные элементы.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Закрепление осветительных приборов. После подключения проводов освети-</w:t>
      </w:r>
    </w:p>
    <w:p>
      <w:pPr>
        <w:sectPr>
          <w:pgSz w:w="12240" w:h="15840"/>
          <w:pgMar w:top="184" w:right="1124" w:bottom="5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тельные приборы должны быть надежно закреплены на крепежных элементах.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Проверка и испытания</w:t>
      </w:r>
    </w:p>
    <w:p>
      <w:pPr>
        <w:autoSpaceDN w:val="0"/>
        <w:autoSpaceDE w:val="0"/>
        <w:widowControl/>
        <w:spacing w:line="320" w:lineRule="exact" w:before="316" w:after="0"/>
        <w:ind w:left="0" w:right="7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установки и подключения осветительных приборов необходимо провести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проверку и испытания работы осветительной сети. В ходе проверки следует убе-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диться в правильности подключения проводов, отсутствии коротких замыканий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неполадок в работе приборов. Также рекомендуется измерить напряжение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силу тока в сети для проверки соответствия требованиям безопасности.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случае обнаружения неполадок или несоответствия требованиям безопасно-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необходимо провести дополнительные исправительные работы.</w:t>
      </w:r>
    </w:p>
    <w:p>
      <w:pPr>
        <w:autoSpaceDN w:val="0"/>
        <w:autoSpaceDE w:val="0"/>
        <w:widowControl/>
        <w:spacing w:line="318" w:lineRule="exact" w:before="320" w:after="0"/>
        <w:ind w:left="0" w:right="7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правильная установка и подключение осветительных приборов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является важным этапом монтажа осветительной сети в жилом помещении. Это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обеспечить безопасность и эффективность работы осветительной си-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стемы.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5.1</w:t>
      </w:r>
      <w:r>
        <w:rPr>
          <w:rFonts w:ascii="F39" w:hAnsi="F39" w:eastAsia="F39"/>
          <w:b w:val="0"/>
          <w:i w:val="0"/>
          <w:color w:val="000000"/>
          <w:sz w:val="24"/>
        </w:rPr>
        <w:t>Подготовка к установке осветительных приборов</w:t>
      </w:r>
    </w:p>
    <w:p>
      <w:pPr>
        <w:autoSpaceDN w:val="0"/>
        <w:autoSpaceDE w:val="0"/>
        <w:widowControl/>
        <w:spacing w:line="320" w:lineRule="exact" w:before="148" w:after="0"/>
        <w:ind w:left="0" w:right="7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установкой осветительных приборов необходимо выполнить ряд подгото-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вительных работ. В данном разделе будет рассмотрено, какие шаги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предпринять перед началом установки осветительных приборов.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Определение места установки</w:t>
      </w:r>
    </w:p>
    <w:p>
      <w:pPr>
        <w:autoSpaceDN w:val="0"/>
        <w:autoSpaceDE w:val="0"/>
        <w:widowControl/>
        <w:spacing w:line="318" w:lineRule="exact" w:before="160" w:after="0"/>
        <w:ind w:left="0" w:right="7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Первым шагом является определение места установки осветительных приборов.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этого необходимо учесть функциональные требования освещения, а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эстетические предпочтения. Место установки должно обеспечивать равномерное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освещение всего помещения и удобство использования осветительных приборов.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Выбор типа осветительных приборов</w:t>
      </w:r>
    </w:p>
    <w:p>
      <w:pPr>
        <w:autoSpaceDN w:val="0"/>
        <w:autoSpaceDE w:val="0"/>
        <w:widowControl/>
        <w:spacing w:line="320" w:lineRule="exact" w:before="158" w:after="0"/>
        <w:ind w:left="0" w:right="7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определения места установки необходимо выбрать подходящий тип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тительных приборов. Это может быть потолочный светильник, настенный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тильник, подвесной светильник и т.д. При выборе типа осветительных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 необходимо учесть требования безопасности, энергоэффективность, дизайн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стоимость.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5.1.3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Расчет освещенности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комфортного освещения необходимо рассчитать требуемую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освещенность помещения. Освещенность измеряется в люксах и зависит от функ-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ционального назначения помещения. Расчет освещенности позволяет опреде-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лить необходимую мощность осветительных приборов и их количество.</w:t>
      </w:r>
    </w:p>
    <w:p>
      <w:pPr>
        <w:sectPr>
          <w:pgSz w:w="12240" w:h="15840"/>
          <w:pgMar w:top="184" w:right="1072" w:bottom="80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36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5.1.4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Подготовка электрической сети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установкой осветительных приборов необходимо подготовить электриче-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скую сеть. Это включает в себя проверку состояния проводки, замену старых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поврежденных проводов, установку автоматических выключателей и диф-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ференциальных автоматов. Также необходимо убедиться в наличии свободных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мест в электрической щитовой для подключения новых осветительных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5.1.5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Приобретение необходимых материалов и инструментов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установки осветительных приборов необходимо приобрести все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необходимые материалы и инструменты. К ним могут относиться осветительные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приборы, провода, розетки, выключатели, клеммники, кабель-каналы, крепеж-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элементы и т.д. Также потребуется инструментарий, включающий отверт-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ки, кусачки, пассатижи, отвертки с изолированными ручками, набор ключей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т.д.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5.1.6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Проведение маркировки и прокладка проводов</w:t>
      </w:r>
    </w:p>
    <w:p>
      <w:pPr>
        <w:autoSpaceDN w:val="0"/>
        <w:autoSpaceDE w:val="0"/>
        <w:widowControl/>
        <w:spacing w:line="318" w:lineRule="exact" w:before="16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подготовки электрической сети необходимо провести маркировку 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кладку проводов. Маркировка проводов позволяет идентифицировать каждый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 и упрощает последующую установку и подключение осветительных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боров. Прокладка проводов должна выполняться с соблюдением требований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опасности и эстетических норм.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5.1.7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Подготовка осветительных приборов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установкой осветительных приборов необходимо их подготовить. Это мо-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жет включать в себя сборку, подключение кабелей и проводов, установку ламп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т.д. При подготовке осветительных приборов необходимо следовать инструк-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циям производителя и соблюдать требования безопасности.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5.1.8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Проверка и испытания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установки осветительных приборов необходимо провести проверку и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пытания. Проверка включает в себя проверку правильности подключения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водов, отсутствие короткого замыкания и обрыва проводов, а также проверку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работоспособности осветительных приборов. Испытания включают в себя изме-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рение освещенности помещения, проверку работы выключателей и розеток, 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проверку электрической безопасности.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5.1.9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Документирование</w:t>
      </w:r>
    </w:p>
    <w:p>
      <w:pPr>
        <w:autoSpaceDN w:val="0"/>
        <w:autoSpaceDE w:val="0"/>
        <w:widowControl/>
        <w:spacing w:line="318" w:lineRule="exact" w:before="16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 завершении установки осветительных приборов необходимо составить 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кументацию. В документации должны быть указаны типы и мощности уста-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новленных осветительных приборов, схема подключения, результаты проверки</w:t>
      </w:r>
    </w:p>
    <w:p>
      <w:pPr>
        <w:sectPr>
          <w:pgSz w:w="12240" w:h="15840"/>
          <w:pgMar w:top="184" w:right="1126" w:bottom="75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5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испытаний, а также рекомендации по эксплуатации и обслуживанию. Доку-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ментация является важным инструментом для последующего обслуживания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ремонта осветительной сети.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5.2</w:t>
      </w:r>
      <w:r>
        <w:rPr>
          <w:rFonts w:ascii="F39" w:hAnsi="F39" w:eastAsia="F39"/>
          <w:b w:val="0"/>
          <w:i w:val="0"/>
          <w:color w:val="000000"/>
          <w:sz w:val="24"/>
        </w:rPr>
        <w:t>Выбор и приобретение осветительных приборов</w:t>
      </w:r>
    </w:p>
    <w:p>
      <w:pPr>
        <w:autoSpaceDN w:val="0"/>
        <w:autoSpaceDE w:val="0"/>
        <w:widowControl/>
        <w:spacing w:line="320" w:lineRule="exact" w:before="150" w:after="0"/>
        <w:ind w:left="0" w:right="5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выборе осветительных приборов для установки в жилом помещении необ-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ходимо учитывать ряд факторов, таких как тип помещения, его площадь, функ-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циональное назначение, требования к освещенности и дизайну.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приобретением осветительных приборов необходимо провести расчет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щенности помещения, определить необходимую мощность осветительных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боров и выбрать подходящую систему освещения (общее, местное, комбиниро-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ванное).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выборе осветительных приборов следует обратить внимание на следующие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характеристики:</w:t>
      </w:r>
    </w:p>
    <w:p>
      <w:pPr>
        <w:autoSpaceDN w:val="0"/>
        <w:autoSpaceDE w:val="0"/>
        <w:widowControl/>
        <w:spacing w:line="318" w:lineRule="exact" w:before="148" w:after="0"/>
        <w:ind w:left="498" w:right="52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Тип источника света (лампа): галогенная, энергосберегающая, светодиод-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ная и т.д. Каждый тип имеет свои преимущества и недостатки, такие как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энергоэффективность, цветовая температура, срок службы и стоимость.</w:t>
      </w:r>
    </w:p>
    <w:p>
      <w:pPr>
        <w:autoSpaceDN w:val="0"/>
        <w:autoSpaceDE w:val="0"/>
        <w:widowControl/>
        <w:spacing w:line="318" w:lineRule="exact" w:before="154" w:after="0"/>
        <w:ind w:left="498" w:right="52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Мощность осветительного прибора, которая определяется требуемой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щенностью помещения и его площадью. Рекомендуется выбирать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тельные приборы с мощностью, близкой к рассчитанной.</w:t>
      </w:r>
    </w:p>
    <w:p>
      <w:pPr>
        <w:autoSpaceDN w:val="0"/>
        <w:autoSpaceDE w:val="0"/>
        <w:widowControl/>
        <w:spacing w:line="318" w:lineRule="exact" w:before="154" w:after="0"/>
        <w:ind w:left="498" w:right="54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Светораспределение осветительного прибора, которое определяет, как рав-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номерно будет распределен свет в помещении. Важно выбирать приборы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оптимальным светораспределением для конкретного помещения.</w:t>
      </w:r>
    </w:p>
    <w:p>
      <w:pPr>
        <w:autoSpaceDN w:val="0"/>
        <w:autoSpaceDE w:val="0"/>
        <w:widowControl/>
        <w:spacing w:line="318" w:lineRule="exact" w:before="154" w:after="0"/>
        <w:ind w:left="498" w:right="52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Цветовая температура света, которая влияет на визуальный комфорт и ат-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мосферу помещения. Рекомендуется выбирать приборы с цветовой темпе-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ратурой, соответствующей требованиям и предпочтениям владельца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5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Дизайн и стиль осветительного прибора, который должен гармонично впи-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сываться в интерьер помещения.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Качество и надежность осветительного прибора, которые влияют на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срок службы и безопасность использования.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5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Стоимость осветительного прибора, которая должна соответствовать бюд-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жету владельца помещения.</w:t>
      </w:r>
    </w:p>
    <w:p>
      <w:pPr>
        <w:autoSpaceDN w:val="0"/>
        <w:autoSpaceDE w:val="0"/>
        <w:widowControl/>
        <w:spacing w:line="318" w:lineRule="exact" w:before="148" w:after="0"/>
        <w:ind w:left="0" w:right="5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Приобретение осветительных приборов можно осуществить в специализирован-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магазинах, интернет-магазинах или у производителей. При выборе постав-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щика следует обратить внимание на его репутацию, гарантийные обязательства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качество обслуживания.</w:t>
      </w:r>
    </w:p>
    <w:p>
      <w:pPr>
        <w:sectPr>
          <w:pgSz w:w="12240" w:h="15840"/>
          <w:pgMar w:top="184" w:right="1092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60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приобретением осветительных приборов рекомендуется ознакомиться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отзывами и рекомендациями других покупателей, а также проконсультировать-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с профессионалами в области освещения для получения дополнительной ин-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формации и советов.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5.3</w:t>
      </w:r>
      <w:r>
        <w:rPr>
          <w:rFonts w:ascii="F39" w:hAnsi="F39" w:eastAsia="F39"/>
          <w:b w:val="0"/>
          <w:i w:val="0"/>
          <w:color w:val="000000"/>
          <w:sz w:val="24"/>
        </w:rPr>
        <w:t>Подключение осветительных приборов к электрической сети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Подключение осветительных приборов к электрической сети является одним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важных этапов монтажа сети освещения жилого помещения. Для обеспечения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безопасности и надежности работы осветительных приборов необходимо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 выполнить их подключение.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подключением осветительных приборов необходимо убедиться в отсут-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ствии напряжения на проводах. Для этого следует использовать приборы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проверки напряжения, такие как фазовращатель или тестер напряжения.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обнаружении напряжения на проводах подключение осветительных приборов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следует отложить до полного отключения электрической сети.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Подключение осветительных приборов производится с использованием электри-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ческих соединений. Для этого необходимо обнажить концы проводов, снять изо-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ляцию и соединить провода с помощью клеммных колодок или пайки. При под-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ключении необходимо учитывать правильность соединения проводов по цветам: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фазовый провод (обычно красного цвета) подключается к фазовому контакту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осветительного прибора, нулевой провод (обычно синего цвета) подключается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 нулевому контакту, а защитный провод (обычно зеленого или желтого цвета)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подключается к контакту заземления.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подключения осветительных приборов необходимо проверить правиль-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и надежность подключения. Для этого следует включить электрическую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сеть и проверить работу осветительных приборов. При обнаружении неисправ-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ностей или неправильной работы осветительных приборов необходимо отклю-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чить электрическую сеть и проверить подключение проводов.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необходимо провести испытания осветительных приборов. Для этого сле-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дует использовать специальные приборы, такие как ламповый тестер или тестер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сопротивления изоляции. Испытания позволяют выявить возможные неисправ-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дефекты осветительных приборов, а также проверить их соответствие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требованиям безопасности.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подключение осветительных приборов к электрической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является важным этапом монтажа сети освещения жилого помещения.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вильное подключение осветительных приборов обеспечивает безопасность и на-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дежность работы системы освещения.</w:t>
      </w:r>
    </w:p>
    <w:p>
      <w:pPr>
        <w:sectPr>
          <w:pgSz w:w="12240" w:h="15840"/>
          <w:pgMar w:top="184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70" w:lineRule="exact" w:before="27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Проверка и испытания сети освещения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и испытания сети освещения являются важной частью процесса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тажа освещения в жилом помещении. Они позволяют убедиться в правильности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подключения и функционирования осветительных приборов, а также в безопас-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эксплуатации всей системы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будут рассмотрены основные этапы проверки и испытаний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освещения, а также приведены соответствующие методы и инструменты,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необходимые для проведения этих работ.</w:t>
      </w:r>
    </w:p>
    <w:p>
      <w:pPr>
        <w:autoSpaceDN w:val="0"/>
        <w:autoSpaceDE w:val="0"/>
        <w:widowControl/>
        <w:spacing w:line="47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Проверка правильности подключения осветительных приборов: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соответствия подключения фазы, нулевого провода и заземления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осветительных приборов согласно электрической схеме.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правильности подключения выключателей и розеток, контрольных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защитных устройств.</w:t>
      </w:r>
    </w:p>
    <w:p>
      <w:pPr>
        <w:autoSpaceDN w:val="0"/>
        <w:autoSpaceDE w:val="0"/>
        <w:widowControl/>
        <w:spacing w:line="47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Проверка функционирования осветительных приборов: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работы выключателей и розеток, включение и выключение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тительных приборов.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работы диммеров и регуляторов яркости, при необходимости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стройка их работы.</w:t>
      </w:r>
    </w:p>
    <w:p>
      <w:pPr>
        <w:autoSpaceDN w:val="0"/>
        <w:autoSpaceDE w:val="0"/>
        <w:widowControl/>
        <w:spacing w:line="636" w:lineRule="exact" w:before="2" w:after="0"/>
        <w:ind w:left="0" w:right="288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Проверка безопасности эксплуатации системы освещения: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отсутствия коротких замыканий и перегрузок в сети освещения.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отсутствия утечки тока и замыкания на землю.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Проверка соответствия уровня освещенности требованиям нормативных 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кументов.</w:t>
      </w:r>
    </w:p>
    <w:p>
      <w:pPr>
        <w:autoSpaceDN w:val="0"/>
        <w:autoSpaceDE w:val="0"/>
        <w:widowControl/>
        <w:spacing w:line="478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проведения проверки и испытаний сети освещения необходимы следующие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инструменты и приборы: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Вольтметр для измерения напряжения в сети освещения.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Амперметр для измерения силы тока в сети освещения.</w:t>
      </w:r>
    </w:p>
    <w:p>
      <w:pPr>
        <w:sectPr>
          <w:pgSz w:w="12240" w:h="15840"/>
          <w:pgMar w:top="184" w:right="1124" w:bottom="7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Измеритель освещенности для проверки соответствия уровня освещенности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требованиям.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Испытательный штепсель для проверки заземления и отсутствия утечки тока.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Мультиметр для измерения различных параметров сети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проведения проверки и испытаний сети освещения необходимо составить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протокол, в котором будут указаны результаты проверки, выявленные недостат-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(если таковые имеются) и рекомендации по их устранению.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проверка и испытания сети освещения являются неотъемле-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мой частью процесса монтажа освещения в жилом помещении. Они позволяют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убедиться в правильности подключения и функционирования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приборов, а также в безопасности эксплуатации всей системы освещения.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6.1</w:t>
      </w:r>
      <w:r>
        <w:rPr>
          <w:rFonts w:ascii="F39" w:hAnsi="F39" w:eastAsia="F39"/>
          <w:b w:val="0"/>
          <w:i w:val="0"/>
          <w:color w:val="000000"/>
          <w:sz w:val="24"/>
        </w:rPr>
        <w:t>Подготовка к проверке и испытаниям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проведением проверки и испытаний сети освещения необходимо выпол-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нить ряд подготовительных мероприятий.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первую очередь следует убедиться в правильности монтажа осветительных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 и соединений. Проверка должна включать в себя осмотр всех элемен-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 сети освещения, а также проверку качества и надежности их крепления.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Далее необходимо проверить правильность подключения проводов и соедине-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ний. Проверка должна включать в себя измерение сопротивления изоляции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водов и соединений, а также проверку наличия замыканий и обрывов.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перед проведением проверки и испытаний следует убедиться в правиль-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подключения и настройки управляющих и защитных устройств, таких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выключатели, автоматические выключатели, предохранители и др.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подготовке к проверке и испытаниям сети освещения необходимо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убедиться в наличии необходимого оборудования и инструментов для проведе-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 испытаний, таких как мультиметр, измеритель сопротивления изоляции,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токовые клещи и др.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Важным этапом подготовки является разработка плана проверки и испытаний,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котором должны быть указаны последовательность и методы проведения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пытаний, а также критерии приемки.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подготовка к проверке и испытаниям сети освещения включает</w:t>
      </w:r>
    </w:p>
    <w:p>
      <w:pPr>
        <w:sectPr>
          <w:pgSz w:w="12240" w:h="15840"/>
          <w:pgMar w:top="184" w:right="1126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14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себя осмотр и проверку монтажа осветительных приборов, проверку подклю-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чения проводов и соединений, проверку управляющих и защитных устройств,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наличие необходимого оборудования и разработку плана проверки и испытаний.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6.2</w:t>
      </w:r>
      <w:r>
        <w:rPr>
          <w:rFonts w:ascii="F39" w:hAnsi="F39" w:eastAsia="F39"/>
          <w:b w:val="0"/>
          <w:i w:val="0"/>
          <w:color w:val="000000"/>
          <w:sz w:val="24"/>
        </w:rPr>
        <w:t>Проверка правильности монтажа осветительных приборов</w:t>
      </w:r>
    </w:p>
    <w:p>
      <w:pPr>
        <w:autoSpaceDN w:val="0"/>
        <w:autoSpaceDE w:val="0"/>
        <w:widowControl/>
        <w:spacing w:line="318" w:lineRule="exact" w:before="150" w:after="0"/>
        <w:ind w:left="0" w:right="14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правильности монтажа осветительных приборов является важным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этапом проверки и испытаний сети освещения. В данном подразделе будут 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смотрены основные этапы и методы проверки правильности монтажа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тельных приборов.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6.2.1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Визуальный осмотр</w:t>
      </w:r>
    </w:p>
    <w:p>
      <w:pPr>
        <w:autoSpaceDN w:val="0"/>
        <w:autoSpaceDE w:val="0"/>
        <w:widowControl/>
        <w:spacing w:line="320" w:lineRule="exact" w:before="160" w:after="0"/>
        <w:ind w:left="0" w:right="14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проверки необходимо провести визуальный осмотр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приборов. В ходе осмотра следует обратить внимание на следующие аспек-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ты: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144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Наличие видимых повреждений корпуса осветительного прибора, трещин,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сколов и других дефектов.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262" w:right="144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Правильность установки осветительных приборов в соответствии с проект-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документацией.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144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Наличие и правильность установки защитных элементов, таких как решет-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ки, рассеиватели и т.д.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262" w:right="144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Наличие и правильность установки крепежных элементов, таких как крон-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штейны, клеммы и т.д.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6.2.2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Проверка электрических параметров</w:t>
      </w:r>
    </w:p>
    <w:p>
      <w:pPr>
        <w:autoSpaceDN w:val="0"/>
        <w:autoSpaceDE w:val="0"/>
        <w:widowControl/>
        <w:spacing w:line="320" w:lineRule="exact" w:before="158" w:after="0"/>
        <w:ind w:left="0" w:right="14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визуального осмотра необходимо провести проверку электрических пара-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метров осветительных приборов. Для этого используются следующие методы:</w:t>
      </w:r>
    </w:p>
    <w:p>
      <w:pPr>
        <w:autoSpaceDN w:val="0"/>
        <w:autoSpaceDE w:val="0"/>
        <w:widowControl/>
        <w:spacing w:line="318" w:lineRule="exact" w:before="158" w:after="0"/>
        <w:ind w:left="498" w:right="0" w:hanging="236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Измерение напряжения на клеммах осветительного прибора с помощью муль-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тиметра. Напряжение должно соответствовать требованиям, указанным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проектной документации.</w:t>
      </w:r>
    </w:p>
    <w:p>
      <w:pPr>
        <w:autoSpaceDN w:val="0"/>
        <w:autoSpaceDE w:val="0"/>
        <w:widowControl/>
        <w:spacing w:line="320" w:lineRule="exact" w:before="158" w:after="0"/>
        <w:ind w:left="498" w:right="144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Измерение силы тока, потребляемого осветительным прибором, с помощью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амперметра. Ток должен быть в пределах номинального значения, указан-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на осветительном приборе.</w:t>
      </w:r>
    </w:p>
    <w:p>
      <w:pPr>
        <w:autoSpaceDN w:val="0"/>
        <w:autoSpaceDE w:val="0"/>
        <w:widowControl/>
        <w:spacing w:line="318" w:lineRule="exact" w:before="158" w:after="0"/>
        <w:ind w:left="498" w:right="144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наличия замыкания или обрыва в цепи осветительного прибора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 помощью тестера или омметра. Значения сопротивления должны быть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пределах нормы.</w:t>
      </w:r>
    </w:p>
    <w:p>
      <w:pPr>
        <w:sectPr>
          <w:pgSz w:w="12240" w:h="15840"/>
          <w:pgMar w:top="184" w:right="1002" w:bottom="120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36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6.2.3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Проверка освещенности</w:t>
      </w:r>
    </w:p>
    <w:p>
      <w:pPr>
        <w:autoSpaceDN w:val="0"/>
        <w:autoSpaceDE w:val="0"/>
        <w:widowControl/>
        <w:spacing w:line="318" w:lineRule="exact" w:before="160" w:after="0"/>
        <w:ind w:left="0" w:right="3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проверки правильности монтажа осветительных приборов также необходи-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 провести измерение освещенности в различных точках помещения. Для этого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используются специальные приборы - осветительные люксы или осветительные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метры. Измерения проводятся в соответствии с требованиями нормативной 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кументации.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6.2.4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Проверка работы выключателей и регуляторов</w:t>
      </w:r>
    </w:p>
    <w:p>
      <w:pPr>
        <w:autoSpaceDN w:val="0"/>
        <w:autoSpaceDE w:val="0"/>
        <w:widowControl/>
        <w:spacing w:line="318" w:lineRule="exact" w:before="162" w:after="0"/>
        <w:ind w:left="0" w:right="3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Окончательным этапом проверки правильности монтажа осветительных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боров является проверка работы выключателей и регуляторов освещения.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необходимо последовательно проверить работу каждого выключателя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регулятора, убедившись в их исправности и соответствии требованиям проект-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документации.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6.2.5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Оформление результатов проверки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 результатам проверки правильности монтажа осветительных приборов необ-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ходимо составить протокол, в котором указываются следующие данные:</w:t>
      </w:r>
    </w:p>
    <w:p>
      <w:pPr>
        <w:autoSpaceDN w:val="0"/>
        <w:autoSpaceDE w:val="0"/>
        <w:widowControl/>
        <w:spacing w:line="404" w:lineRule="exact" w:before="7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Дата и время проведения проверки.</w:t>
      </w:r>
    </w:p>
    <w:p>
      <w:pPr>
        <w:autoSpaceDN w:val="0"/>
        <w:autoSpaceDE w:val="0"/>
        <w:widowControl/>
        <w:spacing w:line="406" w:lineRule="exact" w:before="7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визуального осмотра осветительных приборов.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измерения электрических параметров осветительных приборов.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измерения освещенности в различных точках помещения.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проверки работы выключателей и регуляторов освещения.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Выводы о правильности монтажа осветительных приборов.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Протокол должен быть подписан ответственным лицом и приложен к докумен-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тации по монтажу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6.3</w:t>
      </w:r>
      <w:r>
        <w:rPr>
          <w:rFonts w:ascii="F39" w:hAnsi="F39" w:eastAsia="F39"/>
          <w:b w:val="0"/>
          <w:i w:val="0"/>
          <w:color w:val="000000"/>
          <w:sz w:val="24"/>
        </w:rPr>
        <w:t>Проверка правильности подключения осветительных приборов к сети</w:t>
      </w:r>
    </w:p>
    <w:p>
      <w:pPr>
        <w:autoSpaceDN w:val="0"/>
        <w:autoSpaceDE w:val="0"/>
        <w:widowControl/>
        <w:spacing w:line="320" w:lineRule="exact" w:before="148" w:after="0"/>
        <w:ind w:left="0" w:right="3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безопасной и эффективной работы сети освещения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проверить правильность подключения осветительных приборов к сети. Данная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включает в себя следующие этапы:</w:t>
      </w:r>
    </w:p>
    <w:p>
      <w:pPr>
        <w:autoSpaceDN w:val="0"/>
        <w:autoSpaceDE w:val="0"/>
        <w:widowControl/>
        <w:spacing w:line="318" w:lineRule="exact" w:before="158" w:after="0"/>
        <w:ind w:left="498" w:right="3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Визуальный осмотр осветительных приборов. Необходимо проверить,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 приборы находятся в исправном состоянии, без видимых повреждений,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трещин или других дефектов. Также следует убедиться, что все элементы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 (лампы, рефлекторы, кабели и т.д.) находятся на своих местах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надежно закреплены.</w:t>
      </w:r>
    </w:p>
    <w:p>
      <w:pPr>
        <w:autoSpaceDN w:val="0"/>
        <w:autoSpaceDE w:val="0"/>
        <w:widowControl/>
        <w:spacing w:line="318" w:lineRule="exact" w:before="160" w:after="0"/>
        <w:ind w:left="498" w:right="0" w:hanging="312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Проверка правильности подключения проводов. Следует убедиться, что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вода, подключенные к осветительным приборам, соответствуют их цветовой</w:t>
      </w:r>
    </w:p>
    <w:p>
      <w:pPr>
        <w:sectPr>
          <w:pgSz w:w="12240" w:h="15840"/>
          <w:pgMar w:top="184" w:right="1110" w:bottom="66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98" w:after="0"/>
        <w:ind w:left="498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маркировке. Например, фазный провод (L) должен быть подключен к кон-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такту фазы, нулевой провод (N) - к контакту нуля, а защитный провод (PE)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к контакту заземления. Также необходимо проверить надежность и каче-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ство подключения проводов к контактам приборов.</w:t>
      </w:r>
    </w:p>
    <w:p>
      <w:pPr>
        <w:autoSpaceDN w:val="0"/>
        <w:autoSpaceDE w:val="0"/>
        <w:widowControl/>
        <w:spacing w:line="318" w:lineRule="exact" w:before="160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Испытание изоляции. Для проверки правильности подключения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приборов к сети необходимо провести испытание изоляции. Для это-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 используется мегаомметр, который позволяет измерить сопротивление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изоляции между проводами и корпусом прибора. Значение сопротивления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должно быть выше заданного предела, указанного в технической докумен-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тации на прибор.</w:t>
      </w:r>
    </w:p>
    <w:p>
      <w:pPr>
        <w:autoSpaceDN w:val="0"/>
        <w:autoSpaceDE w:val="0"/>
        <w:widowControl/>
        <w:spacing w:line="318" w:lineRule="exact" w:before="160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Проверка работы осветительных приборов. После подключения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приборов к сети необходимо проверить их работоспособность. Для этого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следует включить освещение и убедиться, что все приборы включаются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работают корректно. При необходимости можно провести дополнительные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проверки, такие как проверка яркости света, равномерности освещения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т.д.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правильности подключения осветительных приборов к сети является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важным этапом испытаний сети освещения, поскольку неправильное подклю-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чение может привести к неисправности приборов, повреждению проводов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даже возникновению пожара. Поэтому данная проверка должна проводиться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внимательно и тщательно.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Оценка эффективности и безопасности сети освещения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27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Оценка эффективности и безопасности сети освещения</w:t>
      </w:r>
    </w:p>
    <w:p>
      <w:pPr>
        <w:autoSpaceDN w:val="0"/>
        <w:autoSpaceDE w:val="0"/>
        <w:widowControl/>
        <w:spacing w:line="318" w:lineRule="exact" w:before="21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эффективности и безопасности сети освещения является важным этапом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монтаже осветительной системы в жилом помещении. В данном разделе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будут рассмотрены основные критерии оценки эффективности и безопасности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освещения, а также приведены методы исследования и испытаний.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8.1</w:t>
      </w:r>
      <w:r>
        <w:rPr>
          <w:rFonts w:ascii="F39" w:hAnsi="F39" w:eastAsia="F39"/>
          <w:b w:val="0"/>
          <w:i w:val="0"/>
          <w:color w:val="000000"/>
          <w:sz w:val="24"/>
        </w:rPr>
        <w:t>Оценка эффективности сети освещения</w:t>
      </w:r>
    </w:p>
    <w:p>
      <w:pPr>
        <w:autoSpaceDN w:val="0"/>
        <w:autoSpaceDE w:val="0"/>
        <w:widowControl/>
        <w:spacing w:line="320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эффективности сети освещения включает в себя анализ основных пара-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метров, таких как уровень освещенности, равномерность освещения, цветовая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температура и цветопередача.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Уровень освещенности является одним из основных показателей эффективно-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сети освещения. Он определяет количество света, падающего на рабочую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поверхность и измеряется в люксах. Для жилых помещений рекомендуется уро-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вень освещенности в диапазоне от 200 до 500 люксов в зависимости от функци-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онального назначения помещения.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Равномерность освещения также является важным параметром. Она характе-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ризует отношение минимального уровня освещенности к среднему уровню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щенности в помещении. Равномерность освещения должна быть на уровне не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менее 0,7 для обеспечения комфортных условий работы и пребывания в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Цветовая температура определяет восприятие света человеком и измеряется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Кельвинах. Для жилых помещений рекомендуется использовать свет с цвето-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вой температурой от 2700 до 4000 К, что соответствует теплому белому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нейтральному свету.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Цветопередача характеризует способность источника света передавать цвета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объектов. Она измеряется по индексу цветопередачи (CRI) и может принимать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значения от 0 до 100. Чем ближе значение CRI к 100, тем лучше цветопередача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источника света. Для жилых помещений рекомендуется использовать источни-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 света с CRI не менее 80.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8.2</w:t>
      </w:r>
      <w:r>
        <w:rPr>
          <w:rFonts w:ascii="F39" w:hAnsi="F39" w:eastAsia="F39"/>
          <w:b w:val="0"/>
          <w:i w:val="0"/>
          <w:color w:val="000000"/>
          <w:sz w:val="24"/>
        </w:rPr>
        <w:t>Оценка безопасности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безопасности сети освещения включает в себя анализ электробезопасно-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и пожаробезопасности.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Электробезопасность освещения связана с защитой от поражения электриче-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ским током. Для обеспечения электробезопасности необходимо соблюдение тре-</w:t>
      </w:r>
    </w:p>
    <w:p>
      <w:pPr>
        <w:sectPr>
          <w:pgSz w:w="12240" w:h="15840"/>
          <w:pgMar w:top="184" w:right="1124" w:bottom="5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бований нормативных документов, таких как ПУЭ (Правила устройства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троустановок) и СНиП (Строительные нормы и правила). Важными мерами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электробезопасности являются заземление, использование защитных устройств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(автоматических выключателей, дифференциальных автоматов) и правильное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подключение проводов и приборов.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Пожаробезопасность освещения связана с предотвращением возникновения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жара. Для обеспечения пожаробезопасности необходимо использование огне-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стойких материалов при монтаже осветительной системы, а также соблюдение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требований пожарной безопасности при подключении и эксплуатации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оборудования.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8.3</w:t>
      </w:r>
      <w:r>
        <w:rPr>
          <w:rFonts w:ascii="F39" w:hAnsi="F39" w:eastAsia="F39"/>
          <w:b w:val="0"/>
          <w:i w:val="0"/>
          <w:color w:val="000000"/>
          <w:sz w:val="24"/>
        </w:rPr>
        <w:t>Методы исследования и испытаний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эффективности и безопасности сети освещения применяются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личные методы исследования и испытаний.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уровня освещенности и равномерности освещения проводятся из-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мерения с использованием осветительных приборов и специальных приборов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измерения освещенности. Результаты измерений сравниваются с рекомен-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дуемыми значениями и анализируются с точки зрения комфортности и эффек-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тивности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цветовой температуры и цветопередачи используются специальные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приборы - спектрофотометры и колориметры. Они позволяют измерить спек-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тральное распределение света и определить цветовую температуру и цветопере-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дачу источника света.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электробезопасности проводятся испытания изоляции проводов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приборов, измерения сопротивления заземления, проверка работы защитных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устройств и другие испытания, предусмотренные нормативными документами.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пожаробезопасности проводятся испытания на горючесть матери-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алов, проверка соответствия электрооборудования требованиям пожарной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опасности и другие испытания, предусмотренные нормативными документами.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 результаты исследований и испытаний должны быть документально оформ-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лены и представлены в отчете по монтажу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8.4</w:t>
      </w:r>
      <w:r>
        <w:rPr>
          <w:rFonts w:ascii="F39" w:hAnsi="F39" w:eastAsia="F39"/>
          <w:b w:val="0"/>
          <w:i w:val="0"/>
          <w:color w:val="000000"/>
          <w:sz w:val="24"/>
        </w:rPr>
        <w:t>Цели и задачи исследования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данного исследования является оценка эффективности и безопасности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 в жилом помещении после ее монтажа, проверки и испытаний.</w:t>
      </w:r>
    </w:p>
    <w:p>
      <w:pPr>
        <w:autoSpaceDN w:val="0"/>
        <w:autoSpaceDE w:val="0"/>
        <w:widowControl/>
        <w:spacing w:line="290" w:lineRule="exact" w:before="3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достижения данной цели были поставлены следующие задачи:</w:t>
      </w:r>
    </w:p>
    <w:p>
      <w:pPr>
        <w:sectPr>
          <w:pgSz w:w="12240" w:h="15840"/>
          <w:pgMar w:top="184" w:right="1124" w:bottom="62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28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Изучить требования и нормативные документы, регулирующие монтаж,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верку и испытания сети освещения в жилых помещениях.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Провести анализ существующих методов и приборов для оценки эффектив-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безопасности сети освещения.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Разработать методику монтажа сети освещения в жилом помещении, учи-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тывающую требования нормативных документов.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Провести монтаж сети освещения в выбранном жилом помещении согласно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разработанной методике.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Проверить правильность монтажа сети освещения с использованием специ-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ализированных приборов и методов.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Оценить эффективность работы сети освещения в жилом помещении с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мощью измерений освещенности и потребляемой мощности.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 Проверить соответствие работы сети освещения требованиям безопасности,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включая защиту от короткого замыкания и перегрузки.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 Сравнить полученные результаты с требованиями нормативных документов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сделать выводы о эффективности и безопасности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8.5</w:t>
      </w:r>
      <w:r>
        <w:rPr>
          <w:rFonts w:ascii="F39" w:hAnsi="F39" w:eastAsia="F39"/>
          <w:b w:val="0"/>
          <w:i w:val="0"/>
          <w:color w:val="000000"/>
          <w:sz w:val="24"/>
        </w:rPr>
        <w:t>Обзор литературы</w:t>
      </w:r>
    </w:p>
    <w:p>
      <w:pPr>
        <w:autoSpaceDN w:val="0"/>
        <w:autoSpaceDE w:val="0"/>
        <w:widowControl/>
        <w:spacing w:line="320" w:lineRule="exact" w:before="148" w:after="0"/>
        <w:ind w:left="0" w:right="7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представлен обзор литературных источников, посвященных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оценке эффективности и безопасности сети освещения. В ходе исследования бы-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 проанализированы научные статьи, книги, нормативные документы и другие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источники, содержащие информацию о методах и критериях оценки эффектив-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безопасности сети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7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основных аспектов оценки эффективности сети освещения является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измерение освещенности. 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авторы исследовали различные методы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измерения освещенности и предложили новый метод, основанный на исполь-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зовании цифровых фотоаппаратов. Они провели эксперименты, сравнивая 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зультаты измерений с помощью цифрового фотоаппарата и специализирован-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осветительного прибора, и показали, что предложенный метод обладает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высокой точностью и надежностью.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важным аспектом оценки эффективности сети освещения является оцен-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 равномерности освещения. 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авторы предложили новый метод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оценки равномерности освещения на основе анализа изображений, полученных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 помощью цифровой камеры. Они провели эксперименты, сравнивая результа-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 оценки равномерности освещения с помощью предложенного метода и тра-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диционных методов, и показали, что предложенный метод позволяет получить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более точные и объективные результаты.</w:t>
      </w:r>
    </w:p>
    <w:p>
      <w:pPr>
        <w:sectPr>
          <w:pgSz w:w="12240" w:h="15840"/>
          <w:pgMar w:top="184" w:right="1068" w:bottom="57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59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безопасности сети освещения также является важным аспектом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монтаже и проверке сети освещения. 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авторы исследовали различные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аспекты безопасности сети освещения, включая защиту от перегрузок, корот-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ких замыканий и электрического удара. Они предложили ряд рекомендаций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рекомендуемых практик для обеспечения безопасности сети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работе [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?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] автор подробно рассмотрел различные аспекты монтажа сети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щения, включая выбор и установку светильников, прокладку кабелей и подклю-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чение к источнику питания. Он также предоставил рекомендации по проведе-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проверки и испытаний сети освещения после монтажа.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заключение, обзор литературы позволяет сделать вывод о том, что оценка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эффективности и безопасности сети освещения является важным этапом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монтаже и проверке сети освещения. Результаты исследований, представленные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литературе, могут быть использованы для оптимизации процесса монтажа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повышения качества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8.6</w:t>
      </w:r>
      <w:r>
        <w:rPr>
          <w:rFonts w:ascii="F39" w:hAnsi="F39" w:eastAsia="F39"/>
          <w:b w:val="0"/>
          <w:i w:val="0"/>
          <w:color w:val="000000"/>
          <w:sz w:val="24"/>
        </w:rPr>
        <w:t>Оценка эффективности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эффективности сети освещения является важным этапом при монтаже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осветительной системы в жилом помещении. Она позволяет определить,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сколько хорошо освещение соответствует требованиям безопасности и комфор-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эффективности сети освещения необходимо провести следующие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шаги: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Измерение освещенности. С помощью специальных приборов измеряется уро-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вень освещенности в различных точках помещения. Это позволяет определить,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достаточно ли яркости для выполнения различных видов деятельности, таких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чтение, работа на компьютере или приготовление пищи.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Анализ равномерности освещения. При помощи измерений определяется,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сколько равномерно распределена яркость в помещении. Равномерное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важно для предотвращения возникновения теней и обеспечения комфорт-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зрительного восприятия.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Оценка цветопередачи. Цветопередача определяет, насколько точно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тельная система передает цвета объектов. Для оценки цветопередачи использу-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ется индекс цветопередачи (CRI). Чем ближе значение CRI к 100, тем точнее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передаются цвета.</w:t>
      </w:r>
    </w:p>
    <w:p>
      <w:pPr>
        <w:sectPr>
          <w:pgSz w:w="12240" w:h="15840"/>
          <w:pgMar w:top="184" w:right="1120" w:bottom="8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Оценка энергоэффективности. Оценка энергоэффективности позволяет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делить, насколько эффективно используется энергия при работе осветительной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системы. Для этого вычисляется коэффициент использования светового потока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(КИСП), который показывает, сколько процентов светового потока достигает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рабочей поверхности.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Сравнение с нормативами. Полученные результаты оценки эффективности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 сравниваются с нормативными требованиями. Если результаты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 соответствуют требованиям, необходимо произвести корректировку освети-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тельной системы.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оценка эффективности сети освещения позволяет определить,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насколько хорошо освещение соответствует требованиям безопасности и ком-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форта. Это важный этап при монтаже осветительной системы в жилом помеще-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нии, который позволяет обеспечить оптимальные условия освещения для жиль-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цов.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Монтаж сети освещения жилого помещения</w:t>
      </w:r>
    </w:p>
    <w:p>
      <w:pPr>
        <w:autoSpaceDN w:val="0"/>
        <w:autoSpaceDE w:val="0"/>
        <w:widowControl/>
        <w:spacing w:line="318" w:lineRule="exact" w:before="21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будет рассмотрен процесс монтажа сети освещения в жилом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помещении. Основной целью данной работы является обеспечение надлежащего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 в жилом помещении с учетом всех требований безопасности и энер-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гоэффективности.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Планирование монтажа сети освещения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монтажа необходимо провести планирование сети освещения.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этом этапе определяются места установки светильников, количество и мощность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ламп, а также требования к освещенности в каждом помещении. Планирование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включает выбор типа проводки, расчет нагрузки и выбор необходимых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электроустановочных изделий.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Подготовка к монтажу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монтажа необходимо подготовить все необходимые материалы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инструменты. Это включает в себя провода, выключатели, розетки, светильни-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ки, кабель-каналы и другие электроустановочные изделия. Также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проверить наличие и правильность работы защитных устройств, таких как 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томатические выключатели и дифференциальные автоматы.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Установка проводки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подготовки необходимых материалов и инструментов можно приступить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 установке проводки. Провода должны быть проложены в соответствии с пла-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ном монтажа и требованиями безопасности. При укладке проводов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учитывать минимальные радиусы изгиба и предусмотреть возможность после-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дующего обслуживания и ремонта.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Установка светильников и выключателей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установки проводки можно приступить к установке светильников и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ключателей. Светильники должны быть установлены в соответствии с планом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монтажа и требованиями безопасности. Выключатели должны быть установле-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 на удобной высоте и в доступном месте для пользователей.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Подключение и проверка работоспособности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установки светильников и выключателей необходимо подключить прово-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 к электроустановочным изделиям. При подключении необходимо соблюдать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правила безопасности и правильно соединять провода. После подключения про-</w:t>
      </w:r>
    </w:p>
    <w:p>
      <w:pPr>
        <w:sectPr>
          <w:pgSz w:w="12240" w:h="15840"/>
          <w:pgMar w:top="184" w:right="1124" w:bottom="5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водов необходимо проверить работоспособность всей сети освещения, включая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проверку работы выключателей и светильников.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Испытания и проверка соответствия требованиям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монтажа сети освещения необходимо провести испытания и проверку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ответствия требованиям. Это включает в себя проверку освещенности в каждом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помещении, проверку работы выключателей и светильников, а также проверку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электрической безопасности. При проведении испытаний необходимо использо-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вать специальное оборудование и соблюдать все требования безопасности.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монтаж сети освещения жилого помещения является важным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этапом создания комфортных и безопасных условий проживания. Правильное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планирование, установка и проверка сети освещения позволяют обеспечить над-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лежащую освещенность и энергоэффективность в жилом помещении.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9.1</w:t>
      </w:r>
      <w:r>
        <w:rPr>
          <w:rFonts w:ascii="F39" w:hAnsi="F39" w:eastAsia="F39"/>
          <w:b w:val="0"/>
          <w:i w:val="0"/>
          <w:color w:val="000000"/>
          <w:sz w:val="24"/>
        </w:rPr>
        <w:t>Общие сведения о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Сеть освещения является одной из основных систем электроснабжения жилого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помещения. Она предназначена для обеспечения достаточного уровня освещен-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внутренних помещений, создания комфортных условий для проживания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работы людей.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Основными элементами сети освещения являются лампы, светильники, выклю-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чатели, провода и распределительные устройства. Лампы могут быть различ-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типов: галогенные, люминесцентные, светодиодные и др. Светильники слу-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жат для монтажа ламп и создания равномерного распределения света в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щении. Выключатели предназначены для включения и выключения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определенных зонах помещения.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Провода используются для передачи электрической энергии от источника пи-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тания к светильникам. Они должны быть выполнены из материалов с низким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сопротивлением и хорошей изоляцией, чтобы обеспечить безопасность и эффек-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тивность работы сети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Распределительные устройства, такие как распределительные коробки и щи-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ты, служат для соединения проводов и обеспечения безопасности работы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освещения. Они также позволяют осуществлять контроль и управление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нием в разных зонах помещения.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монтаже сети освещения необходимо учитывать требования нормативных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документов, которые регулируют проектирование и эксплуатацию электроуста-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новок. Важно правильно выбрать тип и количество ламп, определить располо-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жение светильников и выключателей, а также правильно прокладывать провода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устанавливать распределительные устройства.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монтажа сети освещения необходимо провести проверку и испытания,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чтобы убедиться в правильности подключения и работоспособности всех эле-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ментов системы. Проверка включает в себя проверку электрических парамет-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ров, испытание изоляции и проверку работы выключателей и светильников.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монтаж сети освещения является важным этапом при создании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комфортных условий проживания и работы в жилом помещении. Правильное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выполнение всех работ и проведение проверки и испытаний позволяют обеспе-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чить безопасность и эффективность работы сети освещения.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9.2</w:t>
      </w:r>
      <w:r>
        <w:rPr>
          <w:rFonts w:ascii="F39" w:hAnsi="F39" w:eastAsia="F39"/>
          <w:b w:val="0"/>
          <w:i w:val="0"/>
          <w:color w:val="000000"/>
          <w:sz w:val="24"/>
        </w:rPr>
        <w:t>Планирование монтажа сети освещения</w:t>
      </w:r>
    </w:p>
    <w:p>
      <w:pPr>
        <w:autoSpaceDN w:val="0"/>
        <w:autoSpaceDE w:val="0"/>
        <w:widowControl/>
        <w:spacing w:line="318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Планирование монтажа сети освещения является важным этапом работы,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торый предшествует самому монтажу. В данном разделе будут рассмотрены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этапы планирования монтажа сети освещения жилого помещения.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9.2.1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Анализ требований к освещению</w:t>
      </w:r>
    </w:p>
    <w:p>
      <w:pPr>
        <w:autoSpaceDN w:val="0"/>
        <w:autoSpaceDE w:val="0"/>
        <w:widowControl/>
        <w:spacing w:line="31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Первым этапом планирования монтажа сети освещения является анализ требо-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ваний к освещению. Для этого необходимо определить основные функциональ-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зоны помещения и учесть их особенности. Например, в спальне требуется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мягкое и рассеянное освещение, а в рабочем кабинете яркое и направленное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освещение. Также необходимо учесть предпочтения заказчика и его пожелания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относительно освещения.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9.2.2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Разработка электрической схемы освещения</w:t>
      </w:r>
    </w:p>
    <w:p>
      <w:pPr>
        <w:autoSpaceDN w:val="0"/>
        <w:autoSpaceDE w:val="0"/>
        <w:widowControl/>
        <w:spacing w:line="318" w:lineRule="exact" w:before="16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анализа требований к освещению необходимо разработать электрическую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схему освещения. Для этого определяются места установки светильников, коли-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чество и мощность ламп, а также расположение выключателей. Важно учесть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эргономику и удобство использования освещения, а также соблюдение норм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правил безопасности.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9.2.3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Выбор оборудования и материалов</w:t>
      </w:r>
    </w:p>
    <w:p>
      <w:pPr>
        <w:autoSpaceDN w:val="0"/>
        <w:autoSpaceDE w:val="0"/>
        <w:widowControl/>
        <w:spacing w:line="318" w:lineRule="exact" w:before="15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разработки электрической схемы освещения необходимо выбрать обору-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дование и материалы для монтажа. Важно выбрать качественное и надежное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оборудование, которое соответствует требованиям заказчика и нормам безопас-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ности. Также необходимо учесть бюджет проекта и выбрать оптимальные вари-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анты оборудования и материалов.</w:t>
      </w:r>
    </w:p>
    <w:p>
      <w:pPr>
        <w:sectPr>
          <w:pgSz w:w="12240" w:h="15840"/>
          <w:pgMar w:top="184" w:right="1124" w:bottom="112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36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9.2.4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Планирование расположения проводов и кабелей</w:t>
      </w:r>
    </w:p>
    <w:p>
      <w:pPr>
        <w:autoSpaceDN w:val="0"/>
        <w:autoSpaceDE w:val="0"/>
        <w:widowControl/>
        <w:spacing w:line="318" w:lineRule="exact" w:before="16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Планирование расположения проводов и кабелей является важным этапом мон-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тажа сети освещения. Необходимо определить оптимальные маршруты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кладки проводов, учитывая эстетические и функциональные требования.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необходимо учесть возможные пересечения с другими инженерными коммуни-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кациями и принять меры для их избежания.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9.2.5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Разработка графика монтажа</w:t>
      </w:r>
    </w:p>
    <w:p>
      <w:pPr>
        <w:autoSpaceDN w:val="0"/>
        <w:autoSpaceDE w:val="0"/>
        <w:widowControl/>
        <w:spacing w:line="318" w:lineRule="exact" w:before="160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Последним этапом планирования монтажа сети освещения является разработка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графика монтажа. В графике указываются последовательность и сроки выпол-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нения работ, а также необходимые ресурсы. График монтажа позволяет опти-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мизировать процесс работы и учесть все необходимые этапы и требования.</w:t>
      </w:r>
    </w:p>
    <w:p>
      <w:pPr>
        <w:autoSpaceDN w:val="0"/>
        <w:autoSpaceDE w:val="0"/>
        <w:widowControl/>
        <w:spacing w:line="320" w:lineRule="exact" w:before="318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планирование монтажа сети освещения является важным эта-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 работы, который позволяет оптимизировать процесс монтажа и учесть все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 и особенности помещения.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9.3</w:t>
      </w:r>
      <w:r>
        <w:rPr>
          <w:rFonts w:ascii="F39" w:hAnsi="F39" w:eastAsia="F39"/>
          <w:b w:val="0"/>
          <w:i w:val="0"/>
          <w:color w:val="000000"/>
          <w:sz w:val="24"/>
        </w:rPr>
        <w:t>Расчет освещенности помещения</w:t>
      </w:r>
    </w:p>
    <w:p>
      <w:pPr>
        <w:autoSpaceDN w:val="0"/>
        <w:autoSpaceDE w:val="0"/>
        <w:widowControl/>
        <w:spacing w:line="318" w:lineRule="exact" w:before="150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комфортного освещения жилого помещения необходимо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 рассчитать освещенность. Освещенность - это величина, характеризую-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щая количество светового потока, падающего на единицу площади поверхности.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Расчет освещенности помещения проводится с учетом следующих параметров:</w:t>
      </w:r>
    </w:p>
    <w:p>
      <w:pPr>
        <w:autoSpaceDN w:val="0"/>
        <w:autoSpaceDE w:val="0"/>
        <w:widowControl/>
        <w:spacing w:line="290" w:lineRule="exact" w:before="18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Площадь помещения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𝑆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измеряется в квадратных метрах.</w:t>
      </w:r>
    </w:p>
    <w:p>
      <w:pPr>
        <w:autoSpaceDN w:val="0"/>
        <w:autoSpaceDE w:val="0"/>
        <w:widowControl/>
        <w:spacing w:line="318" w:lineRule="exact" w:before="156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 отражения поверхностей помещения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характеризует спо-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собность поверхностей отражать свет. Коэффициент отражения может быть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разным для различных типов поверхностей (стены, потолок, пол). Обычно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принимается значение от 0.7 до 0.9.</w:t>
      </w:r>
    </w:p>
    <w:p>
      <w:pPr>
        <w:autoSpaceDN w:val="0"/>
        <w:autoSpaceDE w:val="0"/>
        <w:widowControl/>
        <w:spacing w:line="312" w:lineRule="exact" w:before="176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Необходимая освещенность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𝐸</w:t>
      </w:r>
      <w:r>
        <w:rPr>
          <w:rFonts w:ascii="F29" w:hAnsi="F29" w:eastAsia="F29"/>
          <w:b w:val="0"/>
          <w:i w:val="0"/>
          <w:color w:val="000000"/>
          <w:sz w:val="20"/>
        </w:rPr>
        <w:t>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определяется в соответствии с функцио-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нальным назначением помещения. Например, для жилых помещений реко-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мендуется освещенность от 150 до 300 лк (люкс).</w:t>
      </w:r>
    </w:p>
    <w:p>
      <w:pPr>
        <w:autoSpaceDN w:val="0"/>
        <w:autoSpaceDE w:val="0"/>
        <w:widowControl/>
        <w:spacing w:line="314" w:lineRule="exact" w:before="174" w:after="0"/>
        <w:ind w:left="498" w:right="2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Коэффициент запаса освещенности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𝐾</w:t>
      </w:r>
      <w:r>
        <w:rPr>
          <w:rFonts w:ascii="F29" w:hAnsi="F29" w:eastAsia="F29"/>
          <w:b w:val="0"/>
          <w:i w:val="0"/>
          <w:color w:val="000000"/>
          <w:sz w:val="20"/>
        </w:rPr>
        <w:t>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учитывает возможные потери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освещенности в процессе эксплуатации системы освещения. Обычно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нимается значение от 1.2 до 1.5.</w:t>
      </w:r>
    </w:p>
    <w:p>
      <w:pPr>
        <w:autoSpaceDN w:val="0"/>
        <w:autoSpaceDE w:val="0"/>
        <w:widowControl/>
        <w:spacing w:line="290" w:lineRule="exact" w:before="18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Расчет освещенности помещения можно выполнить по следующей формуле:</w:t>
      </w:r>
    </w:p>
    <w:p>
      <w:pPr>
        <w:autoSpaceDN w:val="0"/>
        <w:tabs>
          <w:tab w:pos="4010" w:val="left"/>
          <w:tab w:pos="4960" w:val="left"/>
          <w:tab w:pos="9624" w:val="left"/>
        </w:tabs>
        <w:autoSpaceDE w:val="0"/>
        <w:widowControl/>
        <w:spacing w:line="290" w:lineRule="exact" w:before="416" w:after="0"/>
        <w:ind w:left="0" w:right="0" w:firstLine="0"/>
        <w:jc w:val="left"/>
      </w:pPr>
      <w:r>
        <w:tab/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𝐸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=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𝐹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·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𝐸</w:t>
      </w:r>
      <w:r>
        <w:rPr>
          <w:rFonts w:ascii="F29" w:hAnsi="F29" w:eastAsia="F29"/>
          <w:b w:val="0"/>
          <w:i w:val="0"/>
          <w:color w:val="000000"/>
          <w:sz w:val="20"/>
        </w:rPr>
        <w:t>н</w:t>
      </w:r>
      <w:r>
        <w:rPr>
          <w:w w:val="98.93931027116447"/>
          <w:rFonts w:ascii="CMSY10" w:hAnsi="CMSY10" w:eastAsia="CMSY10"/>
          <w:b w:val="0"/>
          <w:i/>
          <w:strike/>
          <w:color w:val="000000"/>
          <w:sz w:val="29"/>
        </w:rPr>
        <w:t xml:space="preserve"> ·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𝐾</w:t>
      </w:r>
      <w:r>
        <w:rPr>
          <w:rFonts w:ascii="F29" w:hAnsi="F29" w:eastAsia="F29"/>
          <w:b w:val="0"/>
          <w:i w:val="0"/>
          <w:color w:val="000000"/>
          <w:sz w:val="20"/>
        </w:rPr>
        <w:t>з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(3)</w:t>
      </w:r>
      <w:r>
        <w:tab/>
      </w:r>
      <w:r>
        <w:tab/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𝑆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·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𝐾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расчетная освещенность помещения,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световой поток источников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щения.</w:t>
      </w:r>
    </w:p>
    <w:p>
      <w:pPr>
        <w:sectPr>
          <w:pgSz w:w="12240" w:h="15840"/>
          <w:pgMar w:top="184" w:right="111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0" w:lineRule="exact" w:before="59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расчета освещенности помещения необходимо выбрать подходящие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точники освещения и расположить их таким образом, чтобы обеспечить равно-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мерное освещение всего помещения.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Проверка</w:t>
      </w:r>
    </w:p>
    <w:p>
      <w:pPr>
        <w:autoSpaceDN w:val="0"/>
        <w:autoSpaceDE w:val="0"/>
        <w:widowControl/>
        <w:spacing w:line="318" w:lineRule="exact" w:before="21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безопасной и эффективной работы сети освещения жилого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мещения необходимо провести проверку и испытания установленной системы.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данном разделе представлены методы и процедуры проверки, а также резуль-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таты испытаний.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8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10.1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Проверка электрической цепи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проведением проверки необходимо убедиться в правильном подключении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всех элементов сети освещения. Для этого следует проверить соответствие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водов и кабелей цветовым маркировкам, а также правильность подключения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клемм и розеток.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электрической цепи осуществляется с помощью мультиметра.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необходимо выполнить следующие шаги:</w:t>
      </w:r>
    </w:p>
    <w:p>
      <w:pPr>
        <w:autoSpaceDN w:val="0"/>
        <w:autoSpaceDE w:val="0"/>
        <w:widowControl/>
        <w:spacing w:line="290" w:lineRule="exact" w:before="14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Отключить питание сети освещения.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4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Проверить отсутствие напряжения на клеммах и розетках с помощью муль-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тиметра в режиме измерения напряжения.</w:t>
      </w:r>
    </w:p>
    <w:p>
      <w:pPr>
        <w:autoSpaceDN w:val="0"/>
        <w:autoSpaceDE w:val="0"/>
        <w:widowControl/>
        <w:spacing w:line="318" w:lineRule="exact" w:before="140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Проверить целостность проводов и кабелей с помощью мультиметра в 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жиме измерения сопротивления. Для этого необходимо подключить один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щупов мультиметра к одному концу провода или кабеля, а другой щуп -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другому концу. Если мультиметр показывает нулевое сопротивление, значит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 или кабель исправны.</w:t>
      </w:r>
    </w:p>
    <w:p>
      <w:pPr>
        <w:autoSpaceDN w:val="0"/>
        <w:autoSpaceDE w:val="0"/>
        <w:widowControl/>
        <w:spacing w:line="320" w:lineRule="exact" w:before="138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Проверить правильность подключения клемм и розеток с помощью мульти-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метра в режиме измерения сопротивления. Для этого необходимо подклю-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чить один из щупов мультиметра к клемме или розетке, а другой щуп -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заземлению. Если мультиметр показывает нулевое сопротивление, значит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клемма или розетка правильно подключены.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8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Проверка работоспособности светильников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проверки электрической цепи необходимо проверить работоспособность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светильников. Для этого следует выполнить следующие действия:</w:t>
      </w:r>
    </w:p>
    <w:p>
      <w:pPr>
        <w:autoSpaceDN w:val="0"/>
        <w:autoSpaceDE w:val="0"/>
        <w:widowControl/>
        <w:spacing w:line="290" w:lineRule="exact" w:before="14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Включить питание сети освещения.</w:t>
      </w:r>
    </w:p>
    <w:p>
      <w:pPr>
        <w:autoSpaceDN w:val="0"/>
        <w:autoSpaceDE w:val="0"/>
        <w:widowControl/>
        <w:spacing w:line="320" w:lineRule="exact" w:before="136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Проверить работу каждого светильника поочередно. Для этого необходи-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 включить светильник и убедиться, что он светится. Если светильник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 работает, необходимо проверить правильность подключения и заменить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неисправные лампы.</w:t>
      </w:r>
    </w:p>
    <w:p>
      <w:pPr>
        <w:autoSpaceDN w:val="0"/>
        <w:autoSpaceDE w:val="0"/>
        <w:widowControl/>
        <w:spacing w:line="318" w:lineRule="exact" w:before="138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Проверить равномерность освещения во всех частях помещения. Для этого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следует оценить яркость света в разных участках помещения и убедиться,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что она одинакова.</w:t>
      </w:r>
    </w:p>
    <w:p>
      <w:pPr>
        <w:sectPr>
          <w:pgSz w:w="12240" w:h="15840"/>
          <w:pgMar w:top="184" w:right="112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Испытания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проведения проверки необходимо выполнить испытания системы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ния. Для этого следует выполнить следующие процедуры:</w:t>
      </w:r>
    </w:p>
    <w:p>
      <w:pPr>
        <w:autoSpaceDN w:val="0"/>
        <w:autoSpaceDE w:val="0"/>
        <w:widowControl/>
        <w:spacing w:line="320" w:lineRule="exact" w:before="158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Испытание нагрузки. Проверить работу системы освещения при максималь-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нагрузке. Для этого следует включить все светильники одновременно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убедиться, что они работают стабильно и не перегреваются.</w:t>
      </w:r>
    </w:p>
    <w:p>
      <w:pPr>
        <w:autoSpaceDN w:val="0"/>
        <w:autoSpaceDE w:val="0"/>
        <w:widowControl/>
        <w:spacing w:line="318" w:lineRule="exact" w:before="160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Испытание перегрузки. Проверить работу системы освещения при превыше-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нии номинальной нагрузки. Для этого следует подключить дополнительные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светильники и убедиться, что система освещения продолжает работать без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сбоев.</w:t>
      </w:r>
    </w:p>
    <w:p>
      <w:pPr>
        <w:autoSpaceDN w:val="0"/>
        <w:autoSpaceDE w:val="0"/>
        <w:widowControl/>
        <w:spacing w:line="318" w:lineRule="exact" w:before="160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Испытание короткого замыкания. Проверить работу системы освещения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коротком замыкании. Для этого следует создать короткое замыкание 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одном из участков цепи и убедиться, что система освещения автоматически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отключается.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10.4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Результаты проверки и испытаний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проверки и испытаний системы освещения должны быть докумен-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тированы. В отчете следует указать следующую информацию:</w:t>
      </w:r>
    </w:p>
    <w:p>
      <w:pPr>
        <w:autoSpaceDN w:val="0"/>
        <w:autoSpaceDE w:val="0"/>
        <w:widowControl/>
        <w:spacing w:line="320" w:lineRule="exact" w:before="158" w:after="0"/>
        <w:ind w:left="144" w:right="0" w:firstLine="0"/>
        <w:jc w:val="center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проверки электрической цепи (наличие напряжения, целост-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проводов и кабелей, правильность подключения клемм и розеток).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проверки работоспособности светильников (работа каждого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тильника, равномерность освещения).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испытаний (работа системы освещения при нагрузке, перегрузке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коротком замыкании).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в отчете следует указать рекомендации по устранению выявленных неис-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правностей и повышению эффективности работы системы освещения.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10.5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Подготовка к проверке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проведением проверки монтажа сети освещения жилого помещения необ-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ходимо выполнить следующие подготовительные работы:</w:t>
      </w:r>
    </w:p>
    <w:p>
      <w:pPr>
        <w:autoSpaceDN w:val="0"/>
        <w:autoSpaceDE w:val="0"/>
        <w:widowControl/>
        <w:spacing w:line="318" w:lineRule="exact" w:before="158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Проверить наличие всех необходимых инструментов и оборудования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проведения проверки, включая вольтметр, амперметр, измерительный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 для проверки изоляции и т.д.</w:t>
      </w:r>
    </w:p>
    <w:p>
      <w:pPr>
        <w:autoSpaceDN w:val="0"/>
        <w:autoSpaceDE w:val="0"/>
        <w:widowControl/>
        <w:spacing w:line="318" w:lineRule="exact" w:before="158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Убедиться в наличии соответствующей документации, включая планы и схе-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 электрической сети, спецификации используемых материалов и компо-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нентов, а также технические условия и нормативные документы.</w:t>
      </w:r>
    </w:p>
    <w:p>
      <w:pPr>
        <w:sectPr>
          <w:pgSz w:w="12240" w:h="15840"/>
          <w:pgMar w:top="184" w:right="1124" w:bottom="80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Проверить правильность выполнения монтажных работ, включая правиль-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ное подключение проводов, установку и закрепление светильников, выклю-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чателей и розеток, а также соответствие требованиям по безопасности.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Проверить правильность маркировки проводов и компонентов сети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а также наличие необходимых маркировочных знаков и этикеток.</w:t>
      </w:r>
    </w:p>
    <w:p>
      <w:pPr>
        <w:autoSpaceDN w:val="0"/>
        <w:autoSpaceDE w:val="0"/>
        <w:widowControl/>
        <w:spacing w:line="320" w:lineRule="exact" w:before="160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Проверить соответствие монтажа сети освещения требованиям электробез-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опасности, включая наличие заземления, защитных устройств и средств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щиты от перенапряжений.</w:t>
      </w:r>
    </w:p>
    <w:p>
      <w:pPr>
        <w:autoSpaceDN w:val="0"/>
        <w:autoSpaceDE w:val="0"/>
        <w:widowControl/>
        <w:spacing w:line="318" w:lineRule="exact" w:before="160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Проверить работоспособность и исправность всех установленных светиль-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ников, выключателей и розеток, а также правильность их подключения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 Проверить изоляцию проводов и компонентов сети освещения с использова-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нием измерительного прибора для проверки изоляции.</w:t>
      </w:r>
    </w:p>
    <w:p>
      <w:pPr>
        <w:autoSpaceDN w:val="0"/>
        <w:autoSpaceDE w:val="0"/>
        <w:widowControl/>
        <w:spacing w:line="320" w:lineRule="exact" w:before="158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 Проверить правильность подключения сети освещения к источнику питания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наличие необходимых защитных устройств, таких как автоматические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ключатели и предохранители.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выполнения всех подготовительных работ можно приступать к проведе-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проверки монтажа сети освещения жилого помещения.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10.6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Проверка электрической схемы освещения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электрической схемы освещения является важным этапом монтажа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 жилого помещения. В данном разделе будут описаны основные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шаги и методы проверки электрической схемы освещения.</w:t>
      </w:r>
    </w:p>
    <w:p>
      <w:pPr>
        <w:autoSpaceDN w:val="0"/>
        <w:tabs>
          <w:tab w:pos="814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10.6.1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Визуальный осмотр</w:t>
      </w:r>
    </w:p>
    <w:p>
      <w:pPr>
        <w:autoSpaceDN w:val="0"/>
        <w:autoSpaceDE w:val="0"/>
        <w:widowControl/>
        <w:spacing w:line="318" w:lineRule="exact" w:before="16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началом проверки необходимо провести визуальный осмотр электриче-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ской схемы освещения. Во время осмотра следует обратить внимание на следу-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ющие аспекты: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Правильность подключения проводов и кабелей.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Отсутствие повреждений и изоляционных дефектов на проводах и кабелях.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Наличие и правильность установки защитных элементов, таких как предо-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хранители и автоматические выключатели.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Правильность установки и подключения осветительных приборов.</w:t>
      </w:r>
    </w:p>
    <w:p>
      <w:pPr>
        <w:autoSpaceDN w:val="0"/>
        <w:tabs>
          <w:tab w:pos="814" w:val="left"/>
        </w:tabs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10.6.2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Испытание цепи освещения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визуального осмотра необходимо провести испытание цепи освещения.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этого следует выполнить следующие действия:</w:t>
      </w:r>
    </w:p>
    <w:p>
      <w:pPr>
        <w:sectPr>
          <w:pgSz w:w="12240" w:h="15840"/>
          <w:pgMar w:top="184" w:right="1124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282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Отключить питание освещения, установив выключатель в положение "Вы-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ключено".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Проверить отсутствие напряжения на цепи освещения с помощью тестера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мультиметра.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Включить питание освещения, установив выключатель в положение "Вклю-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чено".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Проверить наличие напряжения на цепи освещения с помощью тестера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мультиметра.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Проверить работоспособность осветительных приборов, убедившись, что они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включаются и работают корректно.</w:t>
      </w:r>
    </w:p>
    <w:p>
      <w:pPr>
        <w:autoSpaceDN w:val="0"/>
        <w:tabs>
          <w:tab w:pos="814" w:val="left"/>
        </w:tabs>
        <w:autoSpaceDE w:val="0"/>
        <w:widowControl/>
        <w:spacing w:line="198" w:lineRule="exact" w:before="28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10.6.3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Испытание заземления</w:t>
      </w:r>
    </w:p>
    <w:p>
      <w:pPr>
        <w:autoSpaceDN w:val="0"/>
        <w:autoSpaceDE w:val="0"/>
        <w:widowControl/>
        <w:spacing w:line="318" w:lineRule="exact" w:before="162" w:after="0"/>
        <w:ind w:left="0" w:right="5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обеспечения безопасности эксплуатации электрической схемы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необходимо также провести испытание заземления. Для этого следует выпол-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нить следующие действия: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Отключить питание освещения, установив выключатель в положение "Вы-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ключено".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Проверить отсутствие напряжения на цепи освещения с помощью тестера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мультиметра.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Подключить тестер или мультиметр к заземляющему проводнику и прове-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рить наличие нулевого или близкого к нулю значения сопротивления.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Проверить отсутствие напряжения между заземляющим проводником и дру-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гими проводниками с помощью тестера или мультиметра.</w:t>
      </w:r>
    </w:p>
    <w:p>
      <w:pPr>
        <w:autoSpaceDN w:val="0"/>
        <w:tabs>
          <w:tab w:pos="814" w:val="left"/>
        </w:tabs>
        <w:autoSpaceDE w:val="0"/>
        <w:widowControl/>
        <w:spacing w:line="200" w:lineRule="exact" w:before="28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10.6.4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Проверка соответствия нормативным требованиям</w:t>
      </w:r>
    </w:p>
    <w:p>
      <w:pPr>
        <w:autoSpaceDN w:val="0"/>
        <w:autoSpaceDE w:val="0"/>
        <w:widowControl/>
        <w:spacing w:line="318" w:lineRule="exact" w:before="158" w:after="0"/>
        <w:ind w:left="0" w:right="5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 проведения вышеуказанных проверок необходимо также убедиться в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ответствии электрической схемы освещения нормативным требованиям.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следует проверить следующие параметры: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Наличие и правильность установки защитных элементов, соответствие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номинальным значениям.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Соответствие сечений проводов и кабелей требованиям нормативных доку-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ментов.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Соответствие установленных осветительных приборов требованиям по мощ-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 и световому потоку.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случае выявления несоответствий нормативным требованиям необходимо вне-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соответствующие корректировки в электрическую схему освещения.</w:t>
      </w:r>
    </w:p>
    <w:p>
      <w:pPr>
        <w:sectPr>
          <w:pgSz w:w="12240" w:h="15840"/>
          <w:pgMar w:top="184" w:right="1090" w:bottom="67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814" w:val="left"/>
        </w:tabs>
        <w:autoSpaceDE w:val="0"/>
        <w:widowControl/>
        <w:spacing w:line="200" w:lineRule="exact" w:before="368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10.6.5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Оформление результатов проверки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 результатам проверки электрической схемы освещения необходимо составить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соответствующий протокол, в котором следует указать:</w:t>
      </w:r>
    </w:p>
    <w:p>
      <w:pPr>
        <w:autoSpaceDN w:val="0"/>
        <w:autoSpaceDE w:val="0"/>
        <w:widowControl/>
        <w:spacing w:line="406" w:lineRule="exact" w:before="64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Дату и время проведения проверки.</w:t>
      </w:r>
    </w:p>
    <w:p>
      <w:pPr>
        <w:autoSpaceDN w:val="0"/>
        <w:autoSpaceDE w:val="0"/>
        <w:widowControl/>
        <w:spacing w:line="406" w:lineRule="exact" w:before="7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визуального осмотра.</w:t>
      </w:r>
    </w:p>
    <w:p>
      <w:pPr>
        <w:autoSpaceDN w:val="0"/>
        <w:autoSpaceDE w:val="0"/>
        <w:widowControl/>
        <w:spacing w:line="406" w:lineRule="exact" w:before="6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испытания цепи освещения.</w:t>
      </w:r>
    </w:p>
    <w:p>
      <w:pPr>
        <w:autoSpaceDN w:val="0"/>
        <w:autoSpaceDE w:val="0"/>
        <w:widowControl/>
        <w:spacing w:line="406" w:lineRule="exact" w:before="6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Результаты испытания заземления.</w:t>
      </w:r>
    </w:p>
    <w:p>
      <w:pPr>
        <w:autoSpaceDN w:val="0"/>
        <w:autoSpaceDE w:val="0"/>
        <w:widowControl/>
        <w:spacing w:line="406" w:lineRule="exact" w:before="6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Соответствие электрической схемы освещения нормативным требованиям.</w:t>
      </w:r>
    </w:p>
    <w:p>
      <w:pPr>
        <w:autoSpaceDN w:val="0"/>
        <w:autoSpaceDE w:val="0"/>
        <w:widowControl/>
        <w:spacing w:line="406" w:lineRule="exact" w:before="70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Выявленные несоответствия и предпринятые меры по их устранению.</w:t>
      </w:r>
    </w:p>
    <w:p>
      <w:pPr>
        <w:autoSpaceDN w:val="0"/>
        <w:autoSpaceDE w:val="0"/>
        <w:widowControl/>
        <w:spacing w:line="318" w:lineRule="exact" w:before="15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Протокол проверки должен быть подписан ответственным лицом и приложен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документации на монтаж сети освещения жилого помещения.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10.7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Проверка правильности монтажа осветительных приборов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правильности монтажа осветительных приборов является важным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этапом в процессе установки осветительной сети в жилом помещении. Данная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проверка позволяет убедиться в том, что осветительные приборы были правиль-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 подключены и установлены в соответствии с требованиями безопасности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электротехническими нормами.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проверки правильности монтажа осветительных приборов необходимо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полнить следующие шаги: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Визуальный осмотр осветительных приборов: необходимо проверить, что все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осветительные приборы установлены на своих местах и надежно закреплены.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следует убедиться, что все кабели и провода, связанные с осветительны-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 приборами, находятся в хорошем состоянии и не имеют повреждений.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Проверка правильности подключения: необходимо проверить, что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приборы правильно подключены к электрической сети. Для этого следует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проверить соответствие цветов проводов при подключении осветительных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боров к сети. Кроме того, необходимо убедиться, что провода надежно закреп-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лены в соответствующих клеммах или разъемах.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Проверка работы осветительных приборов: после подключения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приборов необходимо проверить их работоспособность. Для этого следует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включить осветительные приборы и убедиться, что они работают без сбоев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неполадок. Также следует проверить, что осветительные приборы светят доста-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точно ярко и равномерно.</w:t>
      </w:r>
    </w:p>
    <w:p>
      <w:pPr>
        <w:sectPr>
          <w:pgSz w:w="12240" w:h="15840"/>
          <w:pgMar w:top="184" w:right="1126" w:bottom="68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Проверка безопасности: важным аспектом проверки правильности монтажа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осветительных приборов является проверка безопасности. Необходимо убедить-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ся, что осветительные приборы не представляют опасности для пользователей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 создают риска возникновения пожара или поражения электрическим током.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этого следует проверить, что все провода и кабели надежно изолированы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не имеют повреждений.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случае обнаружения каких-либо неполадок или несоответствий при проверке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правильности монтажа осветительных приборов, необходимо принять меры по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их устранению или замене. Также следует обратиться к электротехническому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специалисту для консультации и дополнительной проверки.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Испытания</w:t>
      </w:r>
    </w:p>
    <w:p>
      <w:pPr>
        <w:autoSpaceDN w:val="0"/>
        <w:autoSpaceDE w:val="0"/>
        <w:widowControl/>
        <w:spacing w:line="318" w:lineRule="exact" w:before="210" w:after="0"/>
        <w:ind w:left="0" w:right="14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будут описаны испытания, проведенные для проверки рабо-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тоспособности и безопасности монтажа сети освещения жилого помещения.</w:t>
      </w:r>
    </w:p>
    <w:p>
      <w:pPr>
        <w:autoSpaceDN w:val="0"/>
        <w:tabs>
          <w:tab w:pos="186" w:val="left"/>
          <w:tab w:pos="746" w:val="left"/>
        </w:tabs>
        <w:autoSpaceDE w:val="0"/>
        <w:widowControl/>
        <w:spacing w:line="396" w:lineRule="exact" w:before="142" w:after="0"/>
        <w:ind w:left="0" w:right="144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11.1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Испытание электрической цепи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Первым этапом испытания было проверка электрической цепи сети освещения.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этого был использован тестер, который позволяет измерить сопротивление,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напряжение и ток в цепи. Испытание проводилось следующим образом: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Подключение тестера к основной электрической сети.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Проверка наличия напряжения в цепи.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Измерение сопротивления цепи.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Измерение тока в цепи.</w:t>
      </w:r>
    </w:p>
    <w:p>
      <w:pPr>
        <w:autoSpaceDN w:val="0"/>
        <w:autoSpaceDE w:val="0"/>
        <w:widowControl/>
        <w:spacing w:line="320" w:lineRule="exact" w:before="158" w:after="0"/>
        <w:ind w:left="0" w:right="2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испытания показали, что электрическая цепь сети освещения функ-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ционирует корректно, напряжение и ток находятся в пределах допустимых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чений, а сопротивление цепи соответствует требованиям.</w:t>
      </w:r>
    </w:p>
    <w:p>
      <w:pPr>
        <w:autoSpaceDN w:val="0"/>
        <w:tabs>
          <w:tab w:pos="186" w:val="left"/>
          <w:tab w:pos="746" w:val="left"/>
        </w:tabs>
        <w:autoSpaceDE w:val="0"/>
        <w:widowControl/>
        <w:spacing w:line="396" w:lineRule="exact" w:before="140" w:after="0"/>
        <w:ind w:left="0" w:right="144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Испытание светильников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Далее было проведено испытание светильников, установленных в жилом поме-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щении. Целью испытания было проверить работоспособность светильников, 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их соответствие требованиям безопасности. Испытание проводилось сле-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дующим образом: 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1. Проверка визуального состояния светильников на наличие повреждений.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Подключение светильников к электрической цепи.</w:t>
      </w:r>
    </w:p>
    <w:p>
      <w:pPr>
        <w:autoSpaceDN w:val="0"/>
        <w:tabs>
          <w:tab w:pos="498" w:val="left"/>
        </w:tabs>
        <w:autoSpaceDE w:val="0"/>
        <w:widowControl/>
        <w:spacing w:line="398" w:lineRule="exact" w:before="8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3. Проверка работоспособности светильников путем включения и выключения.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Измерение освещенности, создаваемой светильниками, с использованием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тительного прибора.</w:t>
      </w:r>
    </w:p>
    <w:p>
      <w:pPr>
        <w:autoSpaceDN w:val="0"/>
        <w:autoSpaceDE w:val="0"/>
        <w:widowControl/>
        <w:spacing w:line="320" w:lineRule="exact" w:before="158" w:after="0"/>
        <w:ind w:left="0" w:right="2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испытания показали, что все светильники работают исправно, не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имеют повреждений и соответствуют требованиям безопасности. Освещенность,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создаваемая светильниками, также соответствует нормам.</w:t>
      </w:r>
    </w:p>
    <w:p>
      <w:pPr>
        <w:autoSpaceDN w:val="0"/>
        <w:tabs>
          <w:tab w:pos="186" w:val="left"/>
          <w:tab w:pos="746" w:val="left"/>
        </w:tabs>
        <w:autoSpaceDE w:val="0"/>
        <w:widowControl/>
        <w:spacing w:line="380" w:lineRule="exact" w:before="158" w:after="0"/>
        <w:ind w:left="0" w:right="144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Испытание аварийного освещения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проверки работоспособности аварийного освещения было проведено специ-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альное испытание. Целью испытания было убедиться, что аварийное освещение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включается при отключении основного электропитания. Испытание проводи-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лось следующим образом: 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Отключение основного электропитания.</w:t>
      </w:r>
    </w:p>
    <w:p>
      <w:pPr>
        <w:sectPr>
          <w:pgSz w:w="12240" w:h="15840"/>
          <w:pgMar w:top="184" w:right="920" w:bottom="56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Проверка включения аварийного освещения.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60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Измерение освещенности, создаваемой аварийным освещением, с использо-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ванием осветительного прибора.</w:t>
      </w:r>
    </w:p>
    <w:p>
      <w:pPr>
        <w:autoSpaceDN w:val="0"/>
        <w:autoSpaceDE w:val="0"/>
        <w:widowControl/>
        <w:spacing w:line="320" w:lineRule="exact" w:before="15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испытания показали, что аварийное освещение включается надле-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жащим образом при отключении основного электропитания. Освещенность,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здаваемая аварийным освещением, также соответствует нормам.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11.4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Испытание системы управления освещением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Последним этапом испытания было проверка системы управления освещением.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испытания было убедиться, что система управления работает корректно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позволяет включать и выключать освещение в жилом помещении. Испытание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проводилось следующим образом: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Проверка работоспособности выключателей и диммеров.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5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Включение и выключение освещения с использованием системы управле-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Проверка корректности работы системы управления.</w:t>
      </w:r>
    </w:p>
    <w:p>
      <w:pPr>
        <w:autoSpaceDN w:val="0"/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испытания показали, что система управления освещением функци-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онирует без сбоев и позволяет управлять освещением в жилом помещении.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все проведенные испытания подтвердили работоспособность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безопасность монтажа сети освещения жилого помещения.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11.5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Общие сведения об испытаниях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Испытания являются важной частью процесса монтажа сети освещения жило-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 помещения. Они проводятся для проверки правильности установки и функ-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ционирования осветительных приборов, электрических соединений и системы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управления освещением.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испытаний является убедиться в соответствии монтажа сети освещения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требованиям нормативных документов и обеспечить безопасность эксплуатации.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Испытания также позволяют выявить возможные дефекты и неисправности,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торые могут возникнуть в процессе эксплуатации.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Испытания проводятся с использованием специального оборудования и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ров, которые позволяют измерить различные параметры электрической сети,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такие как напряжение, сила тока, сопротивление и др. Также проводятся визу-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альные проверки, осмотр и проверка качества установки осветительных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 и электрических соединений.</w:t>
      </w:r>
    </w:p>
    <w:p>
      <w:pPr>
        <w:sectPr>
          <w:pgSz w:w="12240" w:h="15840"/>
          <w:pgMar w:top="184" w:right="1124" w:bottom="7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процессе испытаний осуществляется проверка работоспособности осветитель-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приборов, их соответствие требованиям по яркости и цветовой температу-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ре, а также проверка правильности подключения и функционирования системы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управления освещением.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Результаты испытаний фиксируются в специальных протоколах, которые вклю-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чают информацию о проведенных измерениях, результаты визуальных проверок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общую оценку качества монтажа сети освещения. Эти протоколы являются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основой для принятия решения о допуске сети освещения к эксплуатации.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Испытания должны проводиться в соответствии с требованиями нормативных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документов и руководствами по монтажу и испытаниям. В случае выявления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несоответствий или неисправностей, необходимо принять меры по их устране-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и повторно провести испытания для проверки исправности системы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11.6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План испытаний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проверки и испытания монтажа сети освещения жилого помещения будут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проведены следующие испытания: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Испытание цепей освещения на отсутствие короткого замыкания:</w:t>
      </w:r>
    </w:p>
    <w:p>
      <w:pPr>
        <w:autoSpaceDN w:val="0"/>
        <w:tabs>
          <w:tab w:pos="936" w:val="left"/>
        </w:tabs>
        <w:autoSpaceDE w:val="0"/>
        <w:widowControl/>
        <w:spacing w:line="318" w:lineRule="exact" w:before="162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каждой цепи освещения на наличие короткого замыкания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помощью мультиметра.</w:t>
      </w:r>
    </w:p>
    <w:p>
      <w:pPr>
        <w:autoSpaceDN w:val="0"/>
        <w:tabs>
          <w:tab w:pos="936" w:val="left"/>
        </w:tabs>
        <w:autoSpaceDE w:val="0"/>
        <w:widowControl/>
        <w:spacing w:line="320" w:lineRule="exact" w:before="86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наличия изоляции между проводниками каждой цепи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 с помощью мегаомметра.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Испытание цепей освещения на правильность подключения:</w:t>
      </w:r>
    </w:p>
    <w:p>
      <w:pPr>
        <w:autoSpaceDN w:val="0"/>
        <w:tabs>
          <w:tab w:pos="936" w:val="left"/>
        </w:tabs>
        <w:autoSpaceDE w:val="0"/>
        <w:widowControl/>
        <w:spacing w:line="318" w:lineRule="exact" w:before="160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правильности подключения каждой цепи освещения с помо-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щью схемы подключения и мультиметра.</w:t>
      </w:r>
    </w:p>
    <w:p>
      <w:pPr>
        <w:autoSpaceDN w:val="0"/>
        <w:tabs>
          <w:tab w:pos="936" w:val="left"/>
        </w:tabs>
        <w:autoSpaceDE w:val="0"/>
        <w:widowControl/>
        <w:spacing w:line="320" w:lineRule="exact" w:before="84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соответствия подключения каждой цепи освещения требова-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ниям электротехнических норм и правил.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Испытание работоспособности светильников:</w:t>
      </w:r>
    </w:p>
    <w:p>
      <w:pPr>
        <w:autoSpaceDN w:val="0"/>
        <w:tabs>
          <w:tab w:pos="936" w:val="left"/>
        </w:tabs>
        <w:autoSpaceDE w:val="0"/>
        <w:widowControl/>
        <w:spacing w:line="318" w:lineRule="exact" w:before="160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работоспособности каждого светильника путем подачи напря-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жения на цепь освещения и наблюдения за работой светильника.</w:t>
      </w:r>
    </w:p>
    <w:p>
      <w:pPr>
        <w:autoSpaceDN w:val="0"/>
        <w:tabs>
          <w:tab w:pos="936" w:val="left"/>
        </w:tabs>
        <w:autoSpaceDE w:val="0"/>
        <w:widowControl/>
        <w:spacing w:line="318" w:lineRule="exact" w:before="88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соответствия светильников требованиям электротехнических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норм и правил.</w:t>
      </w:r>
    </w:p>
    <w:p>
      <w:pPr>
        <w:autoSpaceDN w:val="0"/>
        <w:autoSpaceDE w:val="0"/>
        <w:widowControl/>
        <w:spacing w:line="290" w:lineRule="exact" w:before="188" w:after="0"/>
        <w:ind w:left="186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Испытание электрической безопасности:</w:t>
      </w:r>
    </w:p>
    <w:p>
      <w:pPr>
        <w:autoSpaceDN w:val="0"/>
        <w:tabs>
          <w:tab w:pos="936" w:val="left"/>
        </w:tabs>
        <w:autoSpaceDE w:val="0"/>
        <w:widowControl/>
        <w:spacing w:line="320" w:lineRule="exact" w:before="158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отсутствия напряжения на корпусе светильников с помощью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пробника.</w:t>
      </w:r>
    </w:p>
    <w:p>
      <w:pPr>
        <w:sectPr>
          <w:pgSz w:w="12240" w:h="15840"/>
          <w:pgMar w:top="184" w:right="1126" w:bottom="69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936" w:val="left"/>
        </w:tabs>
        <w:autoSpaceDE w:val="0"/>
        <w:widowControl/>
        <w:spacing w:line="318" w:lineRule="exact" w:before="282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отсутствия утечки тока на корпусе светильников с помощью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мегаомметра.</w:t>
      </w:r>
    </w:p>
    <w:p>
      <w:pPr>
        <w:autoSpaceDN w:val="0"/>
        <w:tabs>
          <w:tab w:pos="936" w:val="left"/>
        </w:tabs>
        <w:autoSpaceDE w:val="0"/>
        <w:widowControl/>
        <w:spacing w:line="320" w:lineRule="exact" w:before="86" w:after="0"/>
        <w:ind w:left="700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Проверка соответствия электрической безопасности требованиям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тротехнических норм и правил.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11.7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Подготовка к испытаниям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 проведением испытаний сети освещения жилого помещения необходимо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выполнить ряд подготовительных мероприятий.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Во-первых, необходимо убедиться в правильности монтажа всех элементов сети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освещения. Проверить правильность подключения проводов, соединение розе-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ток и выключателей, а также установку и крепление светильников. При необ-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ходимости, исправить все выявленные недочеты.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Во-вторых, перед проведением испытаний следует проверить работоспособность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всех элементов сети освещения. Проверить, что все светильники включаются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выключаются при нажатии на выключатели, а также что они светятся без помех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перебоев. Проверить, что розетки работают и подключенные к ним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приборы также функционируют без проблем.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В-третьих, перед проведением испытаний необходимо убедиться в отсутствии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повреждений и коротких замыканий в сети освещения. Проверить состояние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изоляции проводов, отсутствие трещин и повреждений на розетках и выключа-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телях. При необходимости, заменить поврежденные элементы.</w:t>
      </w:r>
    </w:p>
    <w:p>
      <w:pPr>
        <w:autoSpaceDN w:val="0"/>
        <w:autoSpaceDE w:val="0"/>
        <w:widowControl/>
        <w:spacing w:line="320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В-четвертых, перед проведением испытаний следует убедиться в соответствии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 требованиям безопасности. Проверить наличие заземления, пра-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вильность установки защитных автоматических выключателей и предохраните-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лей. Убедиться в отсутствии потенциально опасных ситуаций, таких как пере-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грузка сети или неправильное подключение проводов.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подготовка к испытаниям сети освещения жилого помещения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включает проверку правильности монтажа, работоспособности, отсутствия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вреждений и соответствия требованиям безопасности. После успешной подго-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товки можно приступать к проведению испытаний.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12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</w:p>
    <w:p>
      <w:pPr>
        <w:autoSpaceDN w:val="0"/>
        <w:autoSpaceDE w:val="0"/>
        <w:widowControl/>
        <w:spacing w:line="318" w:lineRule="exact" w:before="2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ходе выполнения курсовой работы был проведен монтаж сети освещения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лого помещения, а также выполнены проверка и испытания данной сети.</w:t>
      </w:r>
    </w:p>
    <w:p>
      <w:pPr>
        <w:autoSpaceDN w:val="0"/>
        <w:tabs>
          <w:tab w:pos="262" w:val="left"/>
          <w:tab w:pos="498" w:val="left"/>
        </w:tabs>
        <w:autoSpaceDE w:val="0"/>
        <w:widowControl/>
        <w:spacing w:line="386" w:lineRule="exact" w:before="25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работы были выполнены следующие этапы:</w:t>
      </w:r>
      <w:r>
        <w:br/>
      </w: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Проведен анализ требований к освещению жилого помещения и выбраны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необходимые светильники и комплектующие.</w:t>
      </w:r>
    </w:p>
    <w:p>
      <w:pPr>
        <w:autoSpaceDN w:val="0"/>
        <w:autoSpaceDE w:val="0"/>
        <w:widowControl/>
        <w:spacing w:line="318" w:lineRule="exact" w:before="148" w:after="0"/>
        <w:ind w:left="144" w:right="0" w:firstLine="0"/>
        <w:jc w:val="center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Разработан проект сети освещения, включающий в себя схему расположения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светильников, расчеты необходимой мощности и выбор сечения проводов.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4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Выполнен монтаж сети освещения, включающий в себя прокладку проводов,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установку светильников и подключение к электрической сети.</w:t>
      </w:r>
    </w:p>
    <w:p>
      <w:pPr>
        <w:autoSpaceDN w:val="0"/>
        <w:tabs>
          <w:tab w:pos="498" w:val="left"/>
        </w:tabs>
        <w:autoSpaceDE w:val="0"/>
        <w:widowControl/>
        <w:spacing w:line="320" w:lineRule="exact" w:before="146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Проведена проверка правильности подключения светильников и отсутствия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коротких замыканий.</w:t>
      </w:r>
    </w:p>
    <w:p>
      <w:pPr>
        <w:autoSpaceDN w:val="0"/>
        <w:autoSpaceDE w:val="0"/>
        <w:widowControl/>
        <w:spacing w:line="318" w:lineRule="exact" w:before="148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Выполнены испытания сети освещения, включающие в себя проверку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пряжения на светильниках, измерение сопротивления изоляции и проверку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работы автоматических выключателей.</w:t>
      </w:r>
    </w:p>
    <w:p>
      <w:pPr>
        <w:autoSpaceDN w:val="0"/>
        <w:autoSpaceDE w:val="0"/>
        <w:widowControl/>
        <w:spacing w:line="320" w:lineRule="exact" w:before="13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проверки и испытаний было установлено, что сеть освещения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ботает корректно и соответствует требованиям безопасности. Напряжение 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светильниках соответствует нормам, сопротивление изоляции находится в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делах допустимых значений, а автоматические выключатели функционируют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правильно.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выполнение данной работы позволило успешно монтировать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сеть освещения жилого помещения, а также проверить и испытать ее на соот-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ветствие требованиям. Результаты работы могут быть использованы при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ектировании и монтаже сетей освещения в других жилых помещениях.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12.1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Выводы по выполненной работе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ходе выполнения курсовой работы был проведен монтаж сети освещения 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лого помещения, а также выполнены проверка и испытания данной сети.</w:t>
      </w:r>
    </w:p>
    <w:p>
      <w:pPr>
        <w:autoSpaceDN w:val="0"/>
        <w:tabs>
          <w:tab w:pos="262" w:val="left"/>
          <w:tab w:pos="498" w:val="left"/>
        </w:tabs>
        <w:autoSpaceDE w:val="0"/>
        <w:widowControl/>
        <w:spacing w:line="386" w:lineRule="exact" w:before="25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результате работы были достигнуты следующие цели:</w:t>
      </w:r>
      <w:r>
        <w:br/>
      </w: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Проведен монтаж осветительных приборов в соответствии с проектной до-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кументацией.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4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Установлены и подключены выключатели и розетки в соответствии с тре-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бованиями электробезопасности.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148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Проверена правильность подключения проводов и проведена замена неис-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правных элементов.</w:t>
      </w:r>
    </w:p>
    <w:p>
      <w:pPr>
        <w:sectPr>
          <w:pgSz w:w="12240" w:h="15840"/>
          <w:pgMar w:top="184" w:right="112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98" w:val="left"/>
        </w:tabs>
        <w:autoSpaceDE w:val="0"/>
        <w:widowControl/>
        <w:spacing w:line="318" w:lineRule="exact" w:before="28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Выполнены испытания сети освещения на соответствие нормативным тре-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бованиям.</w:t>
      </w:r>
    </w:p>
    <w:p>
      <w:pPr>
        <w:autoSpaceDN w:val="0"/>
        <w:autoSpaceDE w:val="0"/>
        <w:widowControl/>
        <w:spacing w:line="318" w:lineRule="exact" w:before="16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процессе работы были выявлены и устранены некоторые недостатки, такие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неправильное подключение проводов и неисправность некоторых элементов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сети.</w:t>
      </w:r>
    </w:p>
    <w:p>
      <w:pPr>
        <w:autoSpaceDN w:val="0"/>
        <w:autoSpaceDE w:val="0"/>
        <w:widowControl/>
        <w:spacing w:line="320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выполнение данной работы позволило достичь требуемого уров-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ня освещенности в жилом помещении и обеспечить безопасную эксплуатацию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сети освещения.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12.2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Оценка качества монтажа сети освещения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Оценка качества монтажа сети освещения является важным этапом в процессе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проведения работ по установке осветительных приборов в жилом помещении.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Данная оценка позволяет определить соответствие выполненных работ требо-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ваниям нормативных документов и обеспечить безопасность эксплуатации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тительных устройств.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качества монтажа сети освещения необходимо провести ряд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верок и испытаний. Во-первых, следует проверить правильность подключения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осветительных приборов к электрической сети. Для этого необходимо проверить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соответствие цветов проводов фазы, нуля и заземления, а также правильность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установки розеток и выключателей.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Во-вторых, необходимо проверить работоспособность осветительных приборов.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этого следует включить каждый прибор по отдельности и убедиться в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нормальной работе. Также необходимо проверить работу аварийного освеще-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ния, если оно предусмотрено в данном помещении.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В-третьих, необходимо провести испытания сети освещения на нагрузку.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следует подключить к сети нагрузочные лампы и проверить работу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тительных приборов при максимальной нагрузке. При этом необходимо убе-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диться в отсутствии перегрузок и перегревов проводов.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В-четвертых, следует проверить соответствие уровня освещенности требовани-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ям нормативных документов. Для этого необходимо провести измерения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щенности в различных точках помещения и сравнить полученные значения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нормативными.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оценка качества монтажа сети освещения является важным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этапом в процессе проведения работ по установке осветительных приборов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жилом помещении. Правильное выполнение проверок и испытаний позволяет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обеспечить безопасность эксплуатации осветительных устройств и соответствие</w:t>
      </w:r>
    </w:p>
    <w:p>
      <w:pPr>
        <w:sectPr>
          <w:pgSz w:w="12240" w:h="15840"/>
          <w:pgMar w:top="184" w:right="1124" w:bottom="57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требованиям нормативных документов.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12.3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Результаты проверки и испытаний сети освещения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ходе проверки и испытаний сети освещения были получены следующие 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зультаты: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Проверка электрической цепи: была проведена проверка электрической це-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пи сети освещения с использованием мультиметра. Все измеренные значения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напряжения и сопротивления соответствуют нормативным требованиям.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Испытание работоспособности ламп: было проведено испытание работоспо-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собности всех установленных ламп. Все лампы успешно зажглись и работают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стабильно.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Проверка эффективности освещения: было проведено измерение освещенно-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в различных точках помещения с использованием осветительного прибора.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Полученные значения освещенности соответствуют нормативным требованиям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обеспечивают комфортные условия освещения в помещении.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Проверка безопасности: была проведена проверка безопасности сети осве-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щения, включая проверку заземления и защитного заземления. Все парамет-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ры безопасности соответствуют нормативным требованиям и обеспечивают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опасную эксплуатацию сети освещения.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результаты проверки и испытаний сети освещения подтвержда-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ют ее правильную установку, работоспособность и соответствие нормативным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требованиям. Все необходимые исправления и доработки были выполнены,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гарантирует надежную и безопасную работу сети освещения в жилом помеще-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нии.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3744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86" w:lineRule="exact" w:before="35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13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autoSpaceDE w:val="0"/>
        <w:widowControl/>
        <w:spacing w:line="478" w:lineRule="exact" w:before="72" w:after="0"/>
        <w:ind w:left="262" w:right="1490" w:firstLine="0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Автор1, Имя1. (2021). Название источника 1. Издательство1.</w:t>
      </w: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Автор2, Имя2. (2020). Название источника 2. Издательство2.</w:t>
      </w: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Автор3, Имя3. (2019). Название источника 3. Издательство3.</w:t>
      </w: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Author4, Name4. (2018). Title of Source 4. Publisher4.</w:t>
      </w:r>
    </w:p>
    <w:p>
      <w:pPr>
        <w:autoSpaceDN w:val="0"/>
        <w:autoSpaceDE w:val="0"/>
        <w:widowControl/>
        <w:spacing w:line="406" w:lineRule="exact" w:before="72" w:after="0"/>
        <w:ind w:left="262" w:right="0" w:firstLine="0"/>
        <w:jc w:val="left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Author5, Name5. (2017). Title of Source 5. Publisher5.</w:t>
      </w:r>
    </w:p>
    <w:sectPr w:rsidR="00FC693F" w:rsidRPr="0006063C" w:rsidSect="00034616">
      <w:pgSz w:w="12240" w:h="15840"/>
      <w:pgMar w:top="184" w:right="1440" w:bottom="1440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