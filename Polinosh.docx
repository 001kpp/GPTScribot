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012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0" w:right="0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POLINOSH</w:t>
      </w:r>
    </w:p>
    <w:p>
      <w:pPr>
        <w:autoSpaceDN w:val="0"/>
        <w:autoSpaceDE w:val="0"/>
        <w:widowControl/>
        <w:spacing w:line="288" w:lineRule="exact" w:before="668" w:after="0"/>
        <w:ind w:left="0" w:right="0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</w:t>
      </w:r>
    </w:p>
    <w:p>
      <w:pPr>
        <w:autoSpaceDN w:val="0"/>
        <w:autoSpaceDE w:val="0"/>
        <w:widowControl/>
        <w:spacing w:line="288" w:lineRule="exact" w:before="350" w:after="0"/>
        <w:ind w:left="0" w:right="0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RU.17701729.10.03-01 01-1-ЛУ</w:t>
      </w:r>
    </w:p>
    <w:p>
      <w:pPr>
        <w:autoSpaceDN w:val="0"/>
        <w:autoSpaceDE w:val="0"/>
        <w:widowControl/>
        <w:spacing w:line="286" w:lineRule="exact" w:before="340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Листов 14</w:t>
      </w:r>
    </w:p>
    <w:p>
      <w:pPr>
        <w:autoSpaceDN w:val="0"/>
        <w:autoSpaceDE w:val="0"/>
        <w:widowControl/>
        <w:spacing w:line="286" w:lineRule="exact" w:before="7102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Город 2024</w:t>
      </w:r>
    </w:p>
    <w:p>
      <w:pPr>
        <w:sectPr>
          <w:pgSz w:w="12240" w:h="15840"/>
          <w:pgMar w:top="1440" w:right="1440" w:bottom="6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86" w:lineRule="exact" w:before="362" w:after="442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Содержание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97"/>
        <w:gridCol w:w="2497"/>
        <w:gridCol w:w="2497"/>
        <w:gridCol w:w="2497"/>
      </w:tblGrid>
      <w:tr>
        <w:trPr>
          <w:trHeight w:hRule="exact" w:val="342"/>
        </w:trPr>
        <w:tc>
          <w:tcPr>
            <w:tcW w:type="dxa" w:w="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4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1</w:t>
            </w:r>
          </w:p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4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Введение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4" w:after="0"/>
              <w:ind w:left="0" w:right="0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3</w:t>
            </w:r>
          </w:p>
        </w:tc>
      </w:tr>
      <w:tr>
        <w:trPr>
          <w:trHeight w:hRule="exact" w:val="330"/>
        </w:trPr>
        <w:tc>
          <w:tcPr>
            <w:tcW w:type="dxa" w:w="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66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8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1.1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8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Ранние годы . .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28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3</w:t>
            </w:r>
          </w:p>
        </w:tc>
      </w:tr>
      <w:tr>
        <w:trPr>
          <w:trHeight w:hRule="exact" w:val="320"/>
        </w:trPr>
        <w:tc>
          <w:tcPr>
            <w:tcW w:type="dxa" w:w="249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1.2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Первая ошибка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3</w:t>
            </w:r>
          </w:p>
        </w:tc>
      </w:tr>
      <w:tr>
        <w:trPr>
          <w:trHeight w:hRule="exact" w:val="458"/>
        </w:trPr>
        <w:tc>
          <w:tcPr>
            <w:tcW w:type="dxa" w:w="249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1.3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Никита . . . . .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3</w:t>
            </w:r>
          </w:p>
        </w:tc>
      </w:tr>
      <w:tr>
        <w:trPr>
          <w:trHeight w:hRule="exact" w:val="452"/>
        </w:trPr>
        <w:tc>
          <w:tcPr>
            <w:tcW w:type="dxa" w:w="2497"/>
            <w:vMerge/>
            <w:tcBorders/>
          </w:tcPr>
          <w:p/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58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Ранние годы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58" w:after="0"/>
              <w:ind w:left="0" w:right="0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5</w:t>
            </w:r>
          </w:p>
        </w:tc>
      </w:tr>
      <w:tr>
        <w:trPr>
          <w:trHeight w:hRule="exact" w:val="318"/>
        </w:trPr>
        <w:tc>
          <w:tcPr>
            <w:tcW w:type="dxa" w:w="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52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2.1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Ранние годы . .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</w:t>
            </w:r>
          </w:p>
        </w:tc>
      </w:tr>
      <w:tr>
        <w:trPr>
          <w:trHeight w:hRule="exact" w:val="320"/>
        </w:trPr>
        <w:tc>
          <w:tcPr>
            <w:tcW w:type="dxa" w:w="249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2.2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Первая ошибка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</w:t>
            </w:r>
          </w:p>
        </w:tc>
      </w:tr>
      <w:tr>
        <w:trPr>
          <w:trHeight w:hRule="exact" w:val="458"/>
        </w:trPr>
        <w:tc>
          <w:tcPr>
            <w:tcW w:type="dxa" w:w="249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2.3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Никита . . . . .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</w:t>
            </w:r>
          </w:p>
        </w:tc>
      </w:tr>
      <w:tr>
        <w:trPr>
          <w:trHeight w:hRule="exact" w:val="444"/>
        </w:trPr>
        <w:tc>
          <w:tcPr>
            <w:tcW w:type="dxa" w:w="2497"/>
            <w:vMerge/>
            <w:tcBorders/>
          </w:tcPr>
          <w:p/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56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Первая ошибка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56" w:after="0"/>
              <w:ind w:left="0" w:right="0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7</w:t>
            </w:r>
          </w:p>
        </w:tc>
      </w:tr>
      <w:tr>
        <w:trPr>
          <w:trHeight w:hRule="exact" w:val="328"/>
        </w:trPr>
        <w:tc>
          <w:tcPr>
            <w:tcW w:type="dxa" w:w="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64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3.1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Ранние годы . .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7</w:t>
            </w:r>
          </w:p>
        </w:tc>
      </w:tr>
      <w:tr>
        <w:trPr>
          <w:trHeight w:hRule="exact" w:val="318"/>
        </w:trPr>
        <w:tc>
          <w:tcPr>
            <w:tcW w:type="dxa" w:w="249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3.2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Первая ошибка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7</w:t>
            </w:r>
          </w:p>
        </w:tc>
      </w:tr>
      <w:tr>
        <w:trPr>
          <w:trHeight w:hRule="exact" w:val="460"/>
        </w:trPr>
        <w:tc>
          <w:tcPr>
            <w:tcW w:type="dxa" w:w="249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3.3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Никита . . . . .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7</w:t>
            </w:r>
          </w:p>
        </w:tc>
      </w:tr>
      <w:tr>
        <w:trPr>
          <w:trHeight w:hRule="exact" w:val="594"/>
        </w:trPr>
        <w:tc>
          <w:tcPr>
            <w:tcW w:type="dxa" w:w="2497"/>
            <w:vMerge/>
            <w:tcBorders/>
          </w:tcPr>
          <w:p/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58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Никита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58" w:after="0"/>
              <w:ind w:left="0" w:right="0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9</w:t>
            </w:r>
          </w:p>
        </w:tc>
      </w:tr>
      <w:tr>
        <w:trPr>
          <w:trHeight w:hRule="exact" w:val="580"/>
        </w:trPr>
        <w:tc>
          <w:tcPr>
            <w:tcW w:type="dxa" w:w="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56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5</w:t>
            </w:r>
          </w:p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56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Заключение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56" w:after="0"/>
              <w:ind w:left="0" w:right="0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11</w:t>
            </w:r>
          </w:p>
        </w:tc>
      </w:tr>
      <w:tr>
        <w:trPr>
          <w:trHeight w:hRule="exact" w:val="434"/>
        </w:trPr>
        <w:tc>
          <w:tcPr>
            <w:tcW w:type="dxa" w:w="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8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6</w:t>
            </w:r>
          </w:p>
        </w:tc>
        <w:tc>
          <w:tcPr>
            <w:tcW w:type="dxa" w:w="9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8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Список использованных источников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8" w:after="0"/>
              <w:ind w:left="0" w:right="2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84" w:right="1116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630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00" w:lineRule="exact" w:before="38" w:after="0"/>
        <w:ind w:left="0" w:right="3510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  <w:tab w:pos="612" w:val="left"/>
        </w:tabs>
        <w:autoSpaceDE w:val="0"/>
        <w:widowControl/>
        <w:spacing w:line="594" w:lineRule="exact" w:before="54" w:after="0"/>
        <w:ind w:left="0" w:right="7056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Введение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анние годы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Никита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Заключение</w:t>
      </w:r>
      <w:r>
        <w:br/>
      </w:r>
      <w:r>
        <w:rPr>
          <w:rFonts w:ascii="F39" w:hAnsi="F39" w:eastAsia="F39"/>
          <w:b w:val="0"/>
          <w:i w:val="0"/>
          <w:color w:val="000000"/>
          <w:sz w:val="24"/>
        </w:rPr>
        <w:t>1.1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Ранние годы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Введение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Ранние годы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Никита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Заключение</w:t>
      </w:r>
      <w:r>
        <w:br/>
      </w:r>
      <w:r>
        <w:rPr>
          <w:rFonts w:ascii="F39" w:hAnsi="F39" w:eastAsia="F39"/>
          <w:b w:val="0"/>
          <w:i w:val="0"/>
          <w:color w:val="000000"/>
          <w:sz w:val="24"/>
        </w:rPr>
        <w:t>1.2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Введение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Ранние годы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Никита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Заключение</w:t>
      </w:r>
      <w:r>
        <w:br/>
      </w:r>
      <w:r>
        <w:rPr>
          <w:rFonts w:ascii="F39" w:hAnsi="F39" w:eastAsia="F39"/>
          <w:b w:val="0"/>
          <w:i w:val="0"/>
          <w:color w:val="000000"/>
          <w:sz w:val="24"/>
        </w:rPr>
        <w:t>1.3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Никита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Введение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Ранние годы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Никита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Заключение</w:t>
      </w:r>
    </w:p>
    <w:p>
      <w:pPr>
        <w:sectPr>
          <w:pgSz w:w="12240" w:h="15840"/>
          <w:pgMar w:top="184" w:right="1440" w:bottom="64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456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sectPr>
          <w:pgSz w:w="12240" w:h="15840"/>
          <w:pgMar w:top="18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630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00" w:lineRule="exact" w:before="38" w:after="0"/>
        <w:ind w:left="0" w:right="3510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  <w:tab w:pos="612" w:val="left"/>
        </w:tabs>
        <w:autoSpaceDE w:val="0"/>
        <w:widowControl/>
        <w:spacing w:line="594" w:lineRule="exact" w:before="54" w:after="0"/>
        <w:ind w:left="0" w:right="7056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2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Ранние годы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Введение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Ранние годы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Никита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Заключение</w:t>
      </w:r>
      <w:r>
        <w:br/>
      </w:r>
      <w:r>
        <w:rPr>
          <w:rFonts w:ascii="F39" w:hAnsi="F39" w:eastAsia="F39"/>
          <w:b w:val="0"/>
          <w:i w:val="0"/>
          <w:color w:val="000000"/>
          <w:sz w:val="24"/>
        </w:rPr>
        <w:t>2.1</w:t>
      </w:r>
      <w:r>
        <w:br/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Ранние годы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Введение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Ранние годы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Никита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Заключение</w:t>
      </w:r>
      <w:r>
        <w:br/>
      </w:r>
      <w:r>
        <w:rPr>
          <w:rFonts w:ascii="F39" w:hAnsi="F39" w:eastAsia="F39"/>
          <w:b w:val="0"/>
          <w:i w:val="0"/>
          <w:color w:val="000000"/>
          <w:sz w:val="24"/>
        </w:rPr>
        <w:t>2.2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Введение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Ранние годы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Никита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Заключение</w:t>
      </w:r>
      <w:r>
        <w:br/>
      </w:r>
      <w:r>
        <w:rPr>
          <w:rFonts w:ascii="F39" w:hAnsi="F39" w:eastAsia="F39"/>
          <w:b w:val="0"/>
          <w:i w:val="0"/>
          <w:color w:val="000000"/>
          <w:sz w:val="24"/>
        </w:rPr>
        <w:t>2.3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Никита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Введение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Ранние годы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Никита</w:t>
      </w:r>
    </w:p>
    <w:p>
      <w:pPr>
        <w:sectPr>
          <w:pgSz w:w="12240" w:h="15840"/>
          <w:pgMar w:top="184" w:right="1440" w:bottom="64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456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88" w:lineRule="exact" w:before="61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Заключение</w:t>
      </w:r>
    </w:p>
    <w:p>
      <w:pPr>
        <w:sectPr>
          <w:pgSz w:w="12240" w:h="15840"/>
          <w:pgMar w:top="184" w:right="1440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630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00" w:lineRule="exact" w:before="38" w:after="0"/>
        <w:ind w:left="0" w:right="3510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  <w:tab w:pos="612" w:val="left"/>
        </w:tabs>
        <w:autoSpaceDE w:val="0"/>
        <w:widowControl/>
        <w:spacing w:line="594" w:lineRule="exact" w:before="54" w:after="0"/>
        <w:ind w:left="0" w:right="6912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Введение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Ранние годы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Никита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Заключение</w:t>
      </w:r>
      <w:r>
        <w:br/>
      </w:r>
      <w:r>
        <w:rPr>
          <w:rFonts w:ascii="F39" w:hAnsi="F39" w:eastAsia="F39"/>
          <w:b w:val="0"/>
          <w:i w:val="0"/>
          <w:color w:val="000000"/>
          <w:sz w:val="24"/>
        </w:rPr>
        <w:t>3.1</w:t>
      </w:r>
      <w:r>
        <w:br/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Ранние годы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Введение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Ранние годы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Никита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Заключение</w:t>
      </w:r>
      <w:r>
        <w:br/>
      </w:r>
      <w:r>
        <w:rPr>
          <w:rFonts w:ascii="F39" w:hAnsi="F39" w:eastAsia="F39"/>
          <w:b w:val="0"/>
          <w:i w:val="0"/>
          <w:color w:val="000000"/>
          <w:sz w:val="24"/>
        </w:rPr>
        <w:t>3.2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Введение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Ранние годы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Никита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Заключение</w:t>
      </w:r>
      <w:r>
        <w:br/>
      </w:r>
      <w:r>
        <w:rPr>
          <w:rFonts w:ascii="F39" w:hAnsi="F39" w:eastAsia="F39"/>
          <w:b w:val="0"/>
          <w:i w:val="0"/>
          <w:color w:val="000000"/>
          <w:sz w:val="24"/>
        </w:rPr>
        <w:t>3.3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Никита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Введение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Ранние годы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Первая ошибка</w:t>
      </w:r>
      <w:r>
        <w:br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Никита</w:t>
      </w:r>
    </w:p>
    <w:p>
      <w:pPr>
        <w:sectPr>
          <w:pgSz w:w="12240" w:h="15840"/>
          <w:pgMar w:top="184" w:right="1440" w:bottom="64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456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8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88" w:lineRule="exact" w:before="61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Заключение</w:t>
      </w:r>
    </w:p>
    <w:p>
      <w:pPr>
        <w:sectPr>
          <w:pgSz w:w="12240" w:h="15840"/>
          <w:pgMar w:top="184" w:right="1440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4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Никита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1: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10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2: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11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5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Заключение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3: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4: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13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86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6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Список использованных источников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5: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6: QR-код на оплату работы.</w:t>
      </w:r>
    </w:p>
    <w:sectPr w:rsidR="00FC693F" w:rsidRPr="0006063C" w:rsidSect="00034616">
      <w:pgSz w:w="12240" w:h="15840"/>
      <w:pgMar w:top="184" w:right="1252" w:bottom="1440" w:left="13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