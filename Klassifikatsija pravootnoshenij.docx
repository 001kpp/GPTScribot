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18"/>
        <w:ind w:left="0" w:right="0"/>
      </w:pPr>
    </w:p>
    <w:p>
      <w:pPr>
        <w:autoSpaceDN w:val="0"/>
        <w:tabs>
          <w:tab w:pos="2416" w:val="left"/>
          <w:tab w:pos="3140" w:val="left"/>
        </w:tabs>
        <w:autoSpaceDE w:val="0"/>
        <w:widowControl/>
        <w:spacing w:line="318" w:lineRule="exact" w:before="12" w:after="530"/>
        <w:ind w:left="1898" w:right="2160" w:firstLine="0"/>
        <w:jc w:val="left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НАЗВАНИЕ УНИВЕРСИТЕТА</w:t>
      </w:r>
      <w:r>
        <w:tab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Название факультета</w:t>
      </w:r>
      <w:r>
        <w:br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Название образовательной программы</w:t>
      </w:r>
    </w:p>
    <w:p>
      <w:pPr>
        <w:sectPr>
          <w:pgSz w:w="12240" w:h="15840"/>
          <w:pgMar w:top="538" w:right="1110" w:bottom="610" w:left="14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0" w:after="0"/>
        <w:ind w:left="4" w:right="2016" w:firstLine="0"/>
        <w:jc w:val="left"/>
      </w:pPr>
      <w:r>
        <w:rPr>
          <w:rFonts w:ascii="F25" w:hAnsi="F25" w:eastAsia="F25"/>
          <w:b w:val="0"/>
          <w:i w:val="0"/>
          <w:color w:val="000000"/>
          <w:sz w:val="20"/>
        </w:rPr>
        <w:t>СОГЛАСОВАНО</w:t>
      </w:r>
      <w:r>
        <w:br/>
      </w:r>
      <w:r>
        <w:rPr>
          <w:rFonts w:ascii="F25" w:hAnsi="F25" w:eastAsia="F25"/>
          <w:b w:val="0"/>
          <w:i w:val="0"/>
          <w:color w:val="000000"/>
          <w:sz w:val="20"/>
        </w:rPr>
        <w:t>Должность согласовавшего</w:t>
      </w:r>
    </w:p>
    <w:p>
      <w:pPr>
        <w:autoSpaceDN w:val="0"/>
        <w:autoSpaceDE w:val="0"/>
        <w:widowControl/>
        <w:spacing w:line="200" w:lineRule="exact" w:before="758" w:after="0"/>
        <w:ind w:left="0" w:right="2320" w:firstLine="0"/>
        <w:jc w:val="right"/>
      </w:pPr>
      <w:r>
        <w:rPr>
          <w:rFonts w:ascii="F25" w:hAnsi="F25" w:eastAsia="F25"/>
          <w:b w:val="0"/>
          <w:i w:val="0"/>
          <w:color w:val="000000"/>
          <w:sz w:val="20"/>
        </w:rPr>
        <w:t>ФИО</w:t>
      </w:r>
    </w:p>
    <w:p>
      <w:pPr>
        <w:sectPr>
          <w:type w:val="continuous"/>
          <w:pgSz w:w="12240" w:h="15840"/>
          <w:pgMar w:top="538" w:right="1110" w:bottom="610" w:left="1428" w:header="720" w:footer="720" w:gutter="0"/>
          <w:cols w:num="2" w:equalWidth="0">
            <w:col w:w="4568" w:space="0"/>
            <w:col w:w="5134" w:space="0"/>
          </w:cols>
          <w:docGrid w:linePitch="360"/>
        </w:sectPr>
      </w:pPr>
    </w:p>
    <w:p>
      <w:pPr>
        <w:autoSpaceDN w:val="0"/>
        <w:autoSpaceDE w:val="0"/>
        <w:widowControl/>
        <w:spacing w:line="304" w:lineRule="exact" w:before="0" w:after="1044"/>
        <w:ind w:left="2064" w:right="0" w:firstLine="1028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УТВЕРЖДАЮ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Должность утвердителя</w:t>
      </w:r>
    </w:p>
    <w:p>
      <w:pPr>
        <w:sectPr>
          <w:type w:val="nextColumn"/>
          <w:pgSz w:w="12240" w:h="15840"/>
          <w:pgMar w:top="538" w:right="1110" w:bottom="610" w:left="1428" w:header="720" w:footer="720" w:gutter="0"/>
          <w:cols w:num="2" w:equalWidth="0">
            <w:col w:w="4568" w:space="0"/>
            <w:col w:w="513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8.000000000000114" w:type="dxa"/>
      </w:tblPr>
      <w:tblGrid>
        <w:gridCol w:w="2425"/>
        <w:gridCol w:w="2425"/>
        <w:gridCol w:w="2425"/>
        <w:gridCol w:w="2425"/>
      </w:tblGrid>
      <w:tr>
        <w:trPr>
          <w:trHeight w:hRule="exact" w:val="23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2" w:right="0" w:firstLine="0"/>
              <w:jc w:val="left"/>
            </w:pPr>
            <w:r>
              <w:rPr>
                <w:rFonts w:ascii="F25" w:hAnsi="F25" w:eastAsia="F25"/>
                <w:b w:val="0"/>
                <w:i w:val="0"/>
                <w:color w:val="000000"/>
                <w:sz w:val="20"/>
              </w:rPr>
              <w:t>«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558" w:firstLine="0"/>
              <w:jc w:val="right"/>
            </w:pPr>
            <w:r>
              <w:rPr>
                <w:rFonts w:ascii="F25" w:hAnsi="F25" w:eastAsia="F25"/>
                <w:b w:val="0"/>
                <w:i w:val="0"/>
                <w:color w:val="000000"/>
                <w:sz w:val="20"/>
              </w:rPr>
              <w:t>»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126" w:firstLine="0"/>
              <w:jc w:val="right"/>
            </w:pPr>
            <w:r>
              <w:rPr>
                <w:rFonts w:ascii="F25" w:hAnsi="F25" w:eastAsia="F25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58" w:right="0" w:firstLine="0"/>
              <w:jc w:val="left"/>
            </w:pPr>
            <w:r>
              <w:rPr>
                <w:rFonts w:ascii="F25" w:hAnsi="F25" w:eastAsia="F25"/>
                <w:b w:val="0"/>
                <w:i w:val="0"/>
                <w:color w:val="000000"/>
                <w:sz w:val="20"/>
              </w:rPr>
              <w:t>г.</w:t>
            </w:r>
          </w:p>
        </w:tc>
      </w:tr>
    </w:tbl>
    <w:p>
      <w:pPr>
        <w:autoSpaceDN w:val="0"/>
        <w:autoSpaceDE w:val="0"/>
        <w:widowControl/>
        <w:spacing w:line="292" w:lineRule="exact" w:before="28" w:after="14"/>
        <w:ind w:left="0" w:right="24" w:firstLine="0"/>
        <w:jc w:val="righ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ФИО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52.0" w:type="dxa"/>
      </w:tblPr>
      <w:tblGrid>
        <w:gridCol w:w="2425"/>
        <w:gridCol w:w="2425"/>
        <w:gridCol w:w="2425"/>
        <w:gridCol w:w="2425"/>
      </w:tblGrid>
      <w:tr>
        <w:trPr>
          <w:trHeight w:hRule="exact" w:val="364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278" w:firstLine="0"/>
              <w:jc w:val="right"/>
            </w:pPr>
            <w:r>
              <w:rPr>
                <w:w w:val="98.93931027116447"/>
                <w:rFonts w:ascii="F26" w:hAnsi="F26" w:eastAsia="F26"/>
                <w:b w:val="0"/>
                <w:i w:val="0"/>
                <w:color w:val="000000"/>
                <w:sz w:val="29"/>
              </w:rPr>
              <w:t>«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558" w:firstLine="0"/>
              <w:jc w:val="right"/>
            </w:pPr>
            <w:r>
              <w:rPr>
                <w:w w:val="98.93931027116447"/>
                <w:rFonts w:ascii="F26" w:hAnsi="F26" w:eastAsia="F26"/>
                <w:b w:val="0"/>
                <w:i w:val="0"/>
                <w:color w:val="000000"/>
                <w:sz w:val="29"/>
              </w:rPr>
              <w:t>»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132" w:firstLine="0"/>
              <w:jc w:val="right"/>
            </w:pPr>
            <w:r>
              <w:rPr>
                <w:w w:val="98.93931027116447"/>
                <w:rFonts w:ascii="F26" w:hAnsi="F26" w:eastAsia="F26"/>
                <w:b w:val="0"/>
                <w:i w:val="0"/>
                <w:color w:val="000000"/>
                <w:sz w:val="29"/>
              </w:rPr>
              <w:t>20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right"/>
            </w:pPr>
            <w:r>
              <w:rPr>
                <w:w w:val="98.93931027116447"/>
                <w:rFonts w:ascii="F26" w:hAnsi="F26" w:eastAsia="F26"/>
                <w:b w:val="0"/>
                <w:i w:val="0"/>
                <w:color w:val="000000"/>
                <w:sz w:val="29"/>
              </w:rPr>
              <w:t>г.</w:t>
            </w:r>
          </w:p>
        </w:tc>
      </w:tr>
    </w:tbl>
    <w:p>
      <w:pPr>
        <w:autoSpaceDN w:val="0"/>
        <w:autoSpaceDE w:val="0"/>
        <w:widowControl/>
        <w:spacing w:line="330" w:lineRule="exact" w:before="1442" w:after="0"/>
        <w:ind w:left="1364" w:right="0" w:firstLine="0"/>
        <w:jc w:val="left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КЛАССИФИКАЦИЯ ПРАВООТНОШЕНИЙ</w:t>
      </w:r>
    </w:p>
    <w:p>
      <w:pPr>
        <w:autoSpaceDN w:val="0"/>
        <w:autoSpaceDE w:val="0"/>
        <w:widowControl/>
        <w:spacing w:line="328" w:lineRule="exact" w:before="628" w:after="0"/>
        <w:ind w:left="0" w:right="3802" w:firstLine="0"/>
        <w:jc w:val="right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Курсовая работа</w:t>
      </w:r>
    </w:p>
    <w:p>
      <w:pPr>
        <w:autoSpaceDN w:val="0"/>
        <w:autoSpaceDE w:val="0"/>
        <w:widowControl/>
        <w:spacing w:line="328" w:lineRule="exact" w:before="946" w:after="0"/>
        <w:ind w:left="0" w:right="2858" w:firstLine="0"/>
        <w:jc w:val="right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RU.17701729.10.03-01 01-1-ЛУ</w:t>
      </w:r>
    </w:p>
    <w:p>
      <w:pPr>
        <w:autoSpaceDN w:val="0"/>
        <w:tabs>
          <w:tab w:pos="6704" w:val="left"/>
          <w:tab w:pos="7270" w:val="left"/>
          <w:tab w:pos="8054" w:val="left"/>
          <w:tab w:pos="9026" w:val="left"/>
        </w:tabs>
        <w:autoSpaceDE w:val="0"/>
        <w:widowControl/>
        <w:spacing w:line="318" w:lineRule="exact" w:before="1490" w:after="14"/>
        <w:ind w:left="6098" w:right="0" w:firstLine="0"/>
        <w:jc w:val="left"/>
      </w:pPr>
      <w:r>
        <w:tab/>
      </w:r>
      <w:r>
        <w:tab/>
      </w:r>
      <w:r>
        <w:tab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Исполнитель</w:t>
      </w:r>
      <w:r>
        <w:br/>
      </w:r>
      <w:r>
        <w:tab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Студент группы</w:t>
      </w:r>
      <w:r>
        <w:br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образовательной программы</w:t>
      </w:r>
      <w:r>
        <w:br/>
      </w:r>
      <w:r>
        <w:tab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«Название программы»</w:t>
      </w:r>
      <w:r>
        <w:br/>
      </w:r>
      <w:r>
        <w:tab/>
      </w:r>
      <w:r>
        <w:tab/>
      </w:r>
      <w:r>
        <w:tab/>
      </w:r>
      <w:r>
        <w:tab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ФИО</w:t>
      </w:r>
      <w:r>
        <w:br/>
      </w:r>
      <w:r>
        <w:tab/>
      </w:r>
      <w:r>
        <w:tab/>
      </w:r>
      <w:r>
        <w:tab/>
      </w:r>
      <w:r>
        <w:tab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ФИО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52.0" w:type="dxa"/>
      </w:tblPr>
      <w:tblGrid>
        <w:gridCol w:w="2425"/>
        <w:gridCol w:w="2425"/>
        <w:gridCol w:w="2425"/>
        <w:gridCol w:w="2425"/>
      </w:tblGrid>
      <w:tr>
        <w:trPr>
          <w:trHeight w:hRule="exact" w:val="364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278" w:firstLine="0"/>
              <w:jc w:val="right"/>
            </w:pPr>
            <w:r>
              <w:rPr>
                <w:w w:val="98.93931027116447"/>
                <w:rFonts w:ascii="F26" w:hAnsi="F26" w:eastAsia="F26"/>
                <w:b w:val="0"/>
                <w:i w:val="0"/>
                <w:color w:val="000000"/>
                <w:sz w:val="29"/>
              </w:rPr>
              <w:t>«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558" w:firstLine="0"/>
              <w:jc w:val="right"/>
            </w:pPr>
            <w:r>
              <w:rPr>
                <w:w w:val="98.93931027116447"/>
                <w:rFonts w:ascii="F26" w:hAnsi="F26" w:eastAsia="F26"/>
                <w:b w:val="0"/>
                <w:i w:val="0"/>
                <w:color w:val="000000"/>
                <w:sz w:val="29"/>
              </w:rPr>
              <w:t>»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132" w:firstLine="0"/>
              <w:jc w:val="right"/>
            </w:pPr>
            <w:r>
              <w:rPr>
                <w:w w:val="98.93931027116447"/>
                <w:rFonts w:ascii="F26" w:hAnsi="F26" w:eastAsia="F26"/>
                <w:b w:val="0"/>
                <w:i w:val="0"/>
                <w:color w:val="000000"/>
                <w:sz w:val="29"/>
              </w:rPr>
              <w:t>20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right"/>
            </w:pPr>
            <w:r>
              <w:rPr>
                <w:w w:val="98.93931027116447"/>
                <w:rFonts w:ascii="F26" w:hAnsi="F26" w:eastAsia="F26"/>
                <w:b w:val="0"/>
                <w:i w:val="0"/>
                <w:color w:val="000000"/>
                <w:sz w:val="29"/>
              </w:rPr>
              <w:t>г.</w:t>
            </w:r>
          </w:p>
        </w:tc>
      </w:tr>
    </w:tbl>
    <w:p>
      <w:pPr>
        <w:autoSpaceDN w:val="0"/>
        <w:autoSpaceDE w:val="0"/>
        <w:widowControl/>
        <w:spacing w:line="292" w:lineRule="exact" w:before="1454" w:after="0"/>
        <w:ind w:left="0" w:right="4336" w:firstLine="0"/>
        <w:jc w:val="righ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Город 2024</w:t>
      </w:r>
    </w:p>
    <w:p>
      <w:pPr>
        <w:sectPr>
          <w:type w:val="continuous"/>
          <w:pgSz w:w="12240" w:h="15840"/>
          <w:pgMar w:top="538" w:right="1110" w:bottom="610" w:left="14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4630" w:firstLine="0"/>
        <w:jc w:val="right"/>
      </w:pPr>
      <w:r>
        <w:rPr>
          <w:rFonts w:ascii="F25" w:hAnsi="F25" w:eastAsia="F25"/>
          <w:b w:val="0"/>
          <w:i w:val="0"/>
          <w:color w:val="000000"/>
          <w:sz w:val="20"/>
        </w:rPr>
        <w:t>1</w:t>
      </w:r>
    </w:p>
    <w:p>
      <w:pPr>
        <w:autoSpaceDN w:val="0"/>
        <w:autoSpaceDE w:val="0"/>
        <w:widowControl/>
        <w:spacing w:line="200" w:lineRule="exact" w:before="40" w:after="0"/>
        <w:ind w:left="0" w:right="3510" w:firstLine="0"/>
        <w:jc w:val="right"/>
      </w:pPr>
      <w:r>
        <w:rPr>
          <w:rFonts w:ascii="F25" w:hAnsi="F25" w:eastAsia="F25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290" w:lineRule="exact" w:before="628" w:after="0"/>
        <w:ind w:left="0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УТВЕРЖДЕН</w:t>
      </w:r>
    </w:p>
    <w:p>
      <w:pPr>
        <w:autoSpaceDN w:val="0"/>
        <w:autoSpaceDE w:val="0"/>
        <w:widowControl/>
        <w:spacing w:line="292" w:lineRule="exact" w:before="28" w:after="0"/>
        <w:ind w:left="0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RU.17701729.10.03-01 01-1-ЛУ</w:t>
      </w:r>
    </w:p>
    <w:p>
      <w:pPr>
        <w:autoSpaceDN w:val="0"/>
        <w:autoSpaceDE w:val="0"/>
        <w:widowControl/>
        <w:spacing w:line="330" w:lineRule="exact" w:before="3620" w:after="0"/>
        <w:ind w:left="1658" w:right="0" w:firstLine="0"/>
        <w:jc w:val="left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КЛАССИФИКАЦИЯ ПРАВООТНОШЕНИЙ</w:t>
      </w:r>
    </w:p>
    <w:p>
      <w:pPr>
        <w:autoSpaceDN w:val="0"/>
        <w:autoSpaceDE w:val="0"/>
        <w:widowControl/>
        <w:spacing w:line="328" w:lineRule="exact" w:before="628" w:after="0"/>
        <w:ind w:left="0" w:right="3472" w:firstLine="0"/>
        <w:jc w:val="right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Курсовая работа</w:t>
      </w:r>
    </w:p>
    <w:p>
      <w:pPr>
        <w:autoSpaceDN w:val="0"/>
        <w:autoSpaceDE w:val="0"/>
        <w:widowControl/>
        <w:spacing w:line="330" w:lineRule="exact" w:before="308" w:after="0"/>
        <w:ind w:left="0" w:right="2528" w:firstLine="0"/>
        <w:jc w:val="right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RU.17701729.10.03-01 01-1-ЛУ</w:t>
      </w:r>
    </w:p>
    <w:p>
      <w:pPr>
        <w:autoSpaceDN w:val="0"/>
        <w:autoSpaceDE w:val="0"/>
        <w:widowControl/>
        <w:spacing w:line="290" w:lineRule="exact" w:before="350" w:after="0"/>
        <w:ind w:left="0" w:right="4052" w:firstLine="0"/>
        <w:jc w:val="righ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Листов 37</w:t>
      </w:r>
    </w:p>
    <w:p>
      <w:pPr>
        <w:autoSpaceDN w:val="0"/>
        <w:autoSpaceDE w:val="0"/>
        <w:widowControl/>
        <w:spacing w:line="292" w:lineRule="exact" w:before="6060" w:after="0"/>
        <w:ind w:left="0" w:right="4006" w:firstLine="0"/>
        <w:jc w:val="righ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Город 2024</w:t>
      </w:r>
    </w:p>
    <w:p>
      <w:pPr>
        <w:sectPr>
          <w:pgSz w:w="12240" w:h="15840"/>
          <w:pgMar w:top="184" w:right="1440" w:bottom="628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0" w:firstLine="0"/>
        <w:jc w:val="center"/>
      </w:pPr>
      <w:r>
        <w:rPr>
          <w:rFonts w:ascii="F25" w:hAnsi="F25" w:eastAsia="F25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center"/>
      </w:pPr>
      <w:r>
        <w:rPr>
          <w:rFonts w:ascii="F25" w:hAnsi="F25" w:eastAsia="F25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28" w:lineRule="exact" w:before="520" w:after="0"/>
        <w:ind w:left="0" w:right="0" w:firstLine="0"/>
        <w:jc w:val="left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Содержание</w:t>
      </w:r>
    </w:p>
    <w:p>
      <w:pPr>
        <w:autoSpaceDN w:val="0"/>
        <w:tabs>
          <w:tab w:pos="410" w:val="left"/>
          <w:tab w:pos="9812" w:val="left"/>
        </w:tabs>
        <w:autoSpaceDE w:val="0"/>
        <w:widowControl/>
        <w:spacing w:line="328" w:lineRule="exact" w:before="462" w:after="0"/>
        <w:ind w:left="0" w:right="0" w:firstLine="0"/>
        <w:jc w:val="left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1</w:t>
      </w:r>
      <w:r>
        <w:tab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Введение</w:t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3</w:t>
      </w:r>
    </w:p>
    <w:p>
      <w:pPr>
        <w:autoSpaceDN w:val="0"/>
        <w:tabs>
          <w:tab w:pos="1038" w:val="left"/>
          <w:tab w:pos="9828" w:val="left"/>
        </w:tabs>
        <w:autoSpaceDE w:val="0"/>
        <w:widowControl/>
        <w:spacing w:line="290" w:lineRule="exact" w:before="30" w:after="0"/>
        <w:ind w:left="410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1.1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 xml:space="preserve">Общая характеристика правоотношений . . . . . . . . . . . . . . . </w:t>
      </w:r>
      <w:r>
        <w:tab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3</w:t>
      </w:r>
    </w:p>
    <w:p>
      <w:pPr>
        <w:autoSpaceDN w:val="0"/>
        <w:tabs>
          <w:tab w:pos="410" w:val="left"/>
          <w:tab w:pos="9812" w:val="left"/>
        </w:tabs>
        <w:autoSpaceDE w:val="0"/>
        <w:widowControl/>
        <w:spacing w:line="328" w:lineRule="exact" w:before="262" w:after="0"/>
        <w:ind w:left="0" w:right="0" w:firstLine="0"/>
        <w:jc w:val="left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2</w:t>
      </w:r>
      <w:r>
        <w:tab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Введение</w:t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3</w:t>
      </w:r>
    </w:p>
    <w:p>
      <w:pPr>
        <w:autoSpaceDN w:val="0"/>
        <w:tabs>
          <w:tab w:pos="1038" w:val="left"/>
          <w:tab w:pos="5986" w:val="left"/>
          <w:tab w:pos="9828" w:val="left"/>
        </w:tabs>
        <w:autoSpaceDE w:val="0"/>
        <w:widowControl/>
        <w:spacing w:line="290" w:lineRule="exact" w:before="32" w:after="0"/>
        <w:ind w:left="410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2.1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Понятие и сущность правоотношений</w:t>
      </w:r>
      <w:r>
        <w:tab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 xml:space="preserve">. . . . . . . . . . . . . . . . </w:t>
      </w:r>
      <w:r>
        <w:tab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4</w:t>
      </w:r>
    </w:p>
    <w:p>
      <w:pPr>
        <w:autoSpaceDN w:val="0"/>
        <w:tabs>
          <w:tab w:pos="1038" w:val="left"/>
          <w:tab w:pos="5986" w:val="left"/>
          <w:tab w:pos="9828" w:val="left"/>
        </w:tabs>
        <w:autoSpaceDE w:val="0"/>
        <w:widowControl/>
        <w:spacing w:line="290" w:lineRule="exact" w:before="28" w:after="0"/>
        <w:ind w:left="410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2.2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Основные элементы правоотношений</w:t>
      </w:r>
      <w:r>
        <w:tab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 xml:space="preserve">. . . . . . . . . . . . . . . . </w:t>
      </w:r>
      <w:r>
        <w:tab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5</w:t>
      </w:r>
    </w:p>
    <w:p>
      <w:pPr>
        <w:autoSpaceDN w:val="0"/>
        <w:tabs>
          <w:tab w:pos="410" w:val="left"/>
          <w:tab w:pos="9812" w:val="left"/>
        </w:tabs>
        <w:autoSpaceDE w:val="0"/>
        <w:widowControl/>
        <w:spacing w:line="328" w:lineRule="exact" w:before="262" w:after="0"/>
        <w:ind w:left="0" w:right="0" w:firstLine="0"/>
        <w:jc w:val="left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3</w:t>
      </w:r>
      <w:r>
        <w:tab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Введение</w:t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5</w:t>
      </w:r>
    </w:p>
    <w:p>
      <w:pPr>
        <w:autoSpaceDN w:val="0"/>
        <w:tabs>
          <w:tab w:pos="410" w:val="left"/>
          <w:tab w:pos="9808" w:val="left"/>
        </w:tabs>
        <w:autoSpaceDE w:val="0"/>
        <w:widowControl/>
        <w:spacing w:line="328" w:lineRule="exact" w:before="264" w:after="0"/>
        <w:ind w:left="0" w:right="0" w:firstLine="0"/>
        <w:jc w:val="left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4</w:t>
      </w:r>
      <w:r>
        <w:tab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Понятие и сущность правоотношений</w:t>
      </w:r>
      <w:r>
        <w:tab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7</w:t>
      </w:r>
    </w:p>
    <w:p>
      <w:pPr>
        <w:autoSpaceDN w:val="0"/>
        <w:tabs>
          <w:tab w:pos="1038" w:val="left"/>
          <w:tab w:pos="6204" w:val="left"/>
          <w:tab w:pos="9828" w:val="left"/>
        </w:tabs>
        <w:autoSpaceDE w:val="0"/>
        <w:widowControl/>
        <w:spacing w:line="292" w:lineRule="exact" w:before="30" w:after="0"/>
        <w:ind w:left="410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4.1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Определение понятия правоотношений</w:t>
      </w:r>
      <w:r>
        <w:tab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 xml:space="preserve">. . . . . . . . . . . . . . . </w:t>
      </w:r>
      <w:r>
        <w:tab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8</w:t>
      </w:r>
    </w:p>
    <w:p>
      <w:pPr>
        <w:autoSpaceDN w:val="0"/>
        <w:tabs>
          <w:tab w:pos="1038" w:val="left"/>
          <w:tab w:pos="4670" w:val="left"/>
          <w:tab w:pos="9830" w:val="left"/>
        </w:tabs>
        <w:autoSpaceDE w:val="0"/>
        <w:widowControl/>
        <w:spacing w:line="290" w:lineRule="exact" w:before="28" w:after="0"/>
        <w:ind w:left="410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4.2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Сущность правоотношений</w:t>
      </w:r>
      <w:r>
        <w:tab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 xml:space="preserve">. . . . . . . . . . . . . . . . . . . . . . </w:t>
      </w:r>
      <w:r>
        <w:tab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8</w:t>
      </w:r>
    </w:p>
    <w:p>
      <w:pPr>
        <w:autoSpaceDN w:val="0"/>
        <w:tabs>
          <w:tab w:pos="1038" w:val="left"/>
          <w:tab w:pos="5986" w:val="left"/>
          <w:tab w:pos="9828" w:val="left"/>
        </w:tabs>
        <w:autoSpaceDE w:val="0"/>
        <w:widowControl/>
        <w:spacing w:line="290" w:lineRule="exact" w:before="28" w:after="0"/>
        <w:ind w:left="410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4.3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Основные элементы правоотношений</w:t>
      </w:r>
      <w:r>
        <w:tab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 xml:space="preserve">. . . . . . . . . . . . . . . . </w:t>
      </w:r>
      <w:r>
        <w:tab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9</w:t>
      </w:r>
    </w:p>
    <w:p>
      <w:pPr>
        <w:autoSpaceDN w:val="0"/>
        <w:tabs>
          <w:tab w:pos="410" w:val="left"/>
          <w:tab w:pos="9648" w:val="left"/>
        </w:tabs>
        <w:autoSpaceDE w:val="0"/>
        <w:widowControl/>
        <w:spacing w:line="328" w:lineRule="exact" w:before="262" w:after="0"/>
        <w:ind w:left="0" w:right="0" w:firstLine="0"/>
        <w:jc w:val="left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5</w:t>
      </w:r>
      <w:r>
        <w:tab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Классификация правоотношений по сферам жизни</w:t>
      </w:r>
      <w:r>
        <w:tab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11</w:t>
      </w:r>
    </w:p>
    <w:p>
      <w:pPr>
        <w:autoSpaceDN w:val="0"/>
        <w:tabs>
          <w:tab w:pos="1038" w:val="left"/>
          <w:tab w:pos="9690" w:val="left"/>
        </w:tabs>
        <w:autoSpaceDE w:val="0"/>
        <w:widowControl/>
        <w:spacing w:line="290" w:lineRule="exact" w:before="32" w:after="0"/>
        <w:ind w:left="410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5.1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 xml:space="preserve">Общая характеристика правоотношений . . . . . . . . . . . . . . . </w:t>
      </w:r>
      <w:r>
        <w:tab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13</w:t>
      </w:r>
    </w:p>
    <w:p>
      <w:pPr>
        <w:autoSpaceDN w:val="0"/>
        <w:tabs>
          <w:tab w:pos="1038" w:val="left"/>
          <w:tab w:pos="7738" w:val="left"/>
          <w:tab w:pos="9690" w:val="left"/>
        </w:tabs>
        <w:autoSpaceDE w:val="0"/>
        <w:widowControl/>
        <w:spacing w:line="290" w:lineRule="exact" w:before="28" w:after="0"/>
        <w:ind w:left="410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5.2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Классификация правоотношений по сферам жизни</w:t>
      </w:r>
      <w:r>
        <w:tab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 xml:space="preserve">. . . . . . . . </w:t>
      </w:r>
      <w:r>
        <w:tab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13</w:t>
      </w:r>
    </w:p>
    <w:p>
      <w:pPr>
        <w:autoSpaceDN w:val="0"/>
        <w:tabs>
          <w:tab w:pos="1910" w:val="left"/>
          <w:tab w:pos="9692" w:val="left"/>
        </w:tabs>
        <w:autoSpaceDE w:val="0"/>
        <w:widowControl/>
        <w:spacing w:line="290" w:lineRule="exact" w:before="28" w:after="0"/>
        <w:ind w:left="1038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5.2.1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 xml:space="preserve">Гражданское правоотношение . . . . . . . . . . . . . . . . . 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14</w:t>
      </w:r>
    </w:p>
    <w:p>
      <w:pPr>
        <w:autoSpaceDN w:val="0"/>
        <w:tabs>
          <w:tab w:pos="1910" w:val="left"/>
          <w:tab w:pos="9692" w:val="left"/>
        </w:tabs>
        <w:autoSpaceDE w:val="0"/>
        <w:widowControl/>
        <w:spacing w:line="290" w:lineRule="exact" w:before="30" w:after="0"/>
        <w:ind w:left="1038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5.2.2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 xml:space="preserve">Трудовое правоотношение . . . . . . . . . . . . . . . . . . . 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14</w:t>
      </w:r>
    </w:p>
    <w:p>
      <w:pPr>
        <w:autoSpaceDN w:val="0"/>
        <w:tabs>
          <w:tab w:pos="1910" w:val="left"/>
          <w:tab w:pos="9694" w:val="left"/>
        </w:tabs>
        <w:autoSpaceDE w:val="0"/>
        <w:widowControl/>
        <w:spacing w:line="290" w:lineRule="exact" w:before="28" w:after="0"/>
        <w:ind w:left="1038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5.2.3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 xml:space="preserve">Семейное правоотношение . . . . . . . . . . . . . . . . . . . 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14</w:t>
      </w:r>
    </w:p>
    <w:p>
      <w:pPr>
        <w:autoSpaceDN w:val="0"/>
        <w:tabs>
          <w:tab w:pos="1910" w:val="left"/>
          <w:tab w:pos="6642" w:val="left"/>
          <w:tab w:pos="9692" w:val="left"/>
        </w:tabs>
        <w:autoSpaceDE w:val="0"/>
        <w:widowControl/>
        <w:spacing w:line="290" w:lineRule="exact" w:before="30" w:after="0"/>
        <w:ind w:left="1038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5.2.4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Административное правоотношение</w:t>
      </w:r>
      <w:r>
        <w:tab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 xml:space="preserve">. . . . . . . . . . . . . 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14</w:t>
      </w:r>
    </w:p>
    <w:p>
      <w:pPr>
        <w:autoSpaceDN w:val="0"/>
        <w:tabs>
          <w:tab w:pos="1910" w:val="left"/>
          <w:tab w:pos="9692" w:val="left"/>
        </w:tabs>
        <w:autoSpaceDE w:val="0"/>
        <w:widowControl/>
        <w:spacing w:line="290" w:lineRule="exact" w:before="28" w:after="0"/>
        <w:ind w:left="1038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5.2.5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 xml:space="preserve">Уголовное правоотношение . . . . . . . . . . . . . . . . . . 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14</w:t>
      </w:r>
    </w:p>
    <w:p>
      <w:pPr>
        <w:autoSpaceDN w:val="0"/>
        <w:tabs>
          <w:tab w:pos="1910" w:val="left"/>
          <w:tab w:pos="9692" w:val="left"/>
        </w:tabs>
        <w:autoSpaceDE w:val="0"/>
        <w:widowControl/>
        <w:spacing w:line="290" w:lineRule="exact" w:before="28" w:after="0"/>
        <w:ind w:left="1038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5.2.6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 xml:space="preserve">Конституционное правоотношение . . . . . . . . . . . . . . 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15</w:t>
      </w:r>
    </w:p>
    <w:p>
      <w:pPr>
        <w:autoSpaceDN w:val="0"/>
        <w:tabs>
          <w:tab w:pos="1038" w:val="left"/>
          <w:tab w:pos="7080" w:val="left"/>
          <w:tab w:pos="9690" w:val="left"/>
        </w:tabs>
        <w:autoSpaceDE w:val="0"/>
        <w:widowControl/>
        <w:spacing w:line="290" w:lineRule="exact" w:before="30" w:after="0"/>
        <w:ind w:left="410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5.3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Правоотношения в сфере гражданского права</w:t>
      </w:r>
      <w:r>
        <w:tab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 xml:space="preserve">. . . . . . . . . . . </w:t>
      </w:r>
      <w:r>
        <w:tab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15</w:t>
      </w:r>
    </w:p>
    <w:p>
      <w:pPr>
        <w:autoSpaceDN w:val="0"/>
        <w:tabs>
          <w:tab w:pos="410" w:val="left"/>
          <w:tab w:pos="9648" w:val="left"/>
        </w:tabs>
        <w:autoSpaceDE w:val="0"/>
        <w:widowControl/>
        <w:spacing w:line="330" w:lineRule="exact" w:before="260" w:after="0"/>
        <w:ind w:left="0" w:right="0" w:firstLine="0"/>
        <w:jc w:val="left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6</w:t>
      </w:r>
      <w:r>
        <w:tab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Классификация правоотношений по субъектам</w:t>
      </w:r>
      <w:r>
        <w:tab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16</w:t>
      </w:r>
    </w:p>
    <w:p>
      <w:pPr>
        <w:autoSpaceDN w:val="0"/>
        <w:tabs>
          <w:tab w:pos="1038" w:val="left"/>
          <w:tab w:pos="9690" w:val="left"/>
        </w:tabs>
        <w:autoSpaceDE w:val="0"/>
        <w:widowControl/>
        <w:spacing w:line="290" w:lineRule="exact" w:before="30" w:after="0"/>
        <w:ind w:left="410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6.1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 xml:space="preserve">Классификация правоотношений по субъектам . . . . . . . . . . . </w:t>
      </w:r>
      <w:r>
        <w:tab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17</w:t>
      </w:r>
    </w:p>
    <w:p>
      <w:pPr>
        <w:autoSpaceDN w:val="0"/>
        <w:tabs>
          <w:tab w:pos="1038" w:val="left"/>
          <w:tab w:pos="9690" w:val="left"/>
        </w:tabs>
        <w:autoSpaceDE w:val="0"/>
        <w:widowControl/>
        <w:spacing w:line="290" w:lineRule="exact" w:before="30" w:after="0"/>
        <w:ind w:left="410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6.2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 xml:space="preserve">Правоотношения между физическими лицами . . . . . . . . . . . </w:t>
      </w:r>
      <w:r>
        <w:tab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18</w:t>
      </w:r>
    </w:p>
    <w:p>
      <w:pPr>
        <w:autoSpaceDN w:val="0"/>
        <w:tabs>
          <w:tab w:pos="1038" w:val="left"/>
          <w:tab w:pos="7300" w:val="left"/>
          <w:tab w:pos="9690" w:val="left"/>
        </w:tabs>
        <w:autoSpaceDE w:val="0"/>
        <w:widowControl/>
        <w:spacing w:line="290" w:lineRule="exact" w:before="28" w:after="0"/>
        <w:ind w:left="410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6.3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Правоотношения между юридическими лицами</w:t>
      </w:r>
      <w:r>
        <w:tab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 xml:space="preserve">. . . . . . . . . . </w:t>
      </w:r>
      <w:r>
        <w:tab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19</w:t>
      </w:r>
    </w:p>
    <w:p>
      <w:pPr>
        <w:autoSpaceDN w:val="0"/>
        <w:tabs>
          <w:tab w:pos="410" w:val="left"/>
          <w:tab w:pos="9648" w:val="left"/>
        </w:tabs>
        <w:autoSpaceDE w:val="0"/>
        <w:widowControl/>
        <w:spacing w:line="328" w:lineRule="exact" w:before="262" w:after="0"/>
        <w:ind w:left="0" w:right="0" w:firstLine="0"/>
        <w:jc w:val="left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7</w:t>
      </w:r>
      <w:r>
        <w:tab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Классификация правоотношений по содержанию</w:t>
      </w:r>
      <w:r>
        <w:tab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20</w:t>
      </w:r>
    </w:p>
    <w:p>
      <w:pPr>
        <w:autoSpaceDN w:val="0"/>
        <w:tabs>
          <w:tab w:pos="1038" w:val="left"/>
          <w:tab w:pos="9692" w:val="left"/>
        </w:tabs>
        <w:autoSpaceDE w:val="0"/>
        <w:widowControl/>
        <w:spacing w:line="290" w:lineRule="exact" w:before="30" w:after="0"/>
        <w:ind w:left="410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7.1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 xml:space="preserve">Правоотношения по содержанию . . . . . . . . . . . . . . . . . . . 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21</w:t>
      </w:r>
    </w:p>
    <w:p>
      <w:pPr>
        <w:autoSpaceDN w:val="0"/>
        <w:tabs>
          <w:tab w:pos="1038" w:val="left"/>
          <w:tab w:pos="9690" w:val="left"/>
        </w:tabs>
        <w:autoSpaceDE w:val="0"/>
        <w:widowControl/>
        <w:spacing w:line="290" w:lineRule="exact" w:before="30" w:after="0"/>
        <w:ind w:left="410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7.2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 xml:space="preserve">Правоотношения имущественного характера . . . . . . . . . . . . </w:t>
      </w:r>
      <w:r>
        <w:tab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22</w:t>
      </w:r>
    </w:p>
    <w:p>
      <w:pPr>
        <w:autoSpaceDN w:val="0"/>
        <w:tabs>
          <w:tab w:pos="1038" w:val="left"/>
          <w:tab w:pos="9692" w:val="left"/>
        </w:tabs>
        <w:autoSpaceDE w:val="0"/>
        <w:widowControl/>
        <w:spacing w:line="290" w:lineRule="exact" w:before="28" w:after="0"/>
        <w:ind w:left="410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7.3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 xml:space="preserve">Правоотношения личного характера . . . . . . . . . . . . . . . . . 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23</w:t>
      </w:r>
    </w:p>
    <w:p>
      <w:pPr>
        <w:autoSpaceDN w:val="0"/>
        <w:tabs>
          <w:tab w:pos="410" w:val="left"/>
          <w:tab w:pos="9648" w:val="left"/>
        </w:tabs>
        <w:autoSpaceDE w:val="0"/>
        <w:widowControl/>
        <w:spacing w:line="328" w:lineRule="exact" w:before="262" w:after="0"/>
        <w:ind w:left="0" w:right="0" w:firstLine="0"/>
        <w:jc w:val="left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8</w:t>
      </w:r>
      <w:r>
        <w:tab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Классификация правоотношений по форме</w:t>
      </w:r>
      <w:r>
        <w:tab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25</w:t>
      </w:r>
    </w:p>
    <w:p>
      <w:pPr>
        <w:autoSpaceDN w:val="0"/>
        <w:tabs>
          <w:tab w:pos="410" w:val="left"/>
          <w:tab w:pos="9646" w:val="left"/>
        </w:tabs>
        <w:autoSpaceDE w:val="0"/>
        <w:widowControl/>
        <w:spacing w:line="328" w:lineRule="exact" w:before="264" w:after="0"/>
        <w:ind w:left="0" w:right="0" w:firstLine="0"/>
        <w:jc w:val="left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9</w:t>
      </w:r>
      <w:r>
        <w:tab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Классификация правоотношений по сроку действия</w:t>
      </w:r>
      <w:r>
        <w:tab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27</w:t>
      </w:r>
    </w:p>
    <w:p>
      <w:pPr>
        <w:autoSpaceDN w:val="0"/>
        <w:tabs>
          <w:tab w:pos="9646" w:val="left"/>
        </w:tabs>
        <w:autoSpaceDE w:val="0"/>
        <w:widowControl/>
        <w:spacing w:line="328" w:lineRule="exact" w:before="264" w:after="0"/>
        <w:ind w:left="0" w:right="0" w:firstLine="0"/>
        <w:jc w:val="left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10 Классификация правоотношений по степени обязательности</w:t>
      </w:r>
      <w:r>
        <w:tab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29</w:t>
      </w:r>
    </w:p>
    <w:p>
      <w:pPr>
        <w:sectPr>
          <w:pgSz w:w="12240" w:h="15840"/>
          <w:pgMar w:top="184" w:right="1116" w:bottom="686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0" w:firstLine="0"/>
        <w:jc w:val="center"/>
      </w:pPr>
      <w:r>
        <w:rPr>
          <w:rFonts w:ascii="F25" w:hAnsi="F25" w:eastAsia="F25"/>
          <w:b w:val="0"/>
          <w:i w:val="0"/>
          <w:color w:val="000000"/>
          <w:sz w:val="20"/>
        </w:rPr>
        <w:t>3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center"/>
      </w:pPr>
      <w:r>
        <w:rPr>
          <w:rFonts w:ascii="F25" w:hAnsi="F25" w:eastAsia="F25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9644" w:val="left"/>
        </w:tabs>
        <w:autoSpaceDE w:val="0"/>
        <w:widowControl/>
        <w:spacing w:line="328" w:lineRule="exact" w:before="468" w:after="0"/>
        <w:ind w:left="0" w:right="0" w:firstLine="0"/>
        <w:jc w:val="left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11 Классификация правоотношений по способу возникновения</w:t>
      </w:r>
      <w:r>
        <w:tab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31</w:t>
      </w:r>
    </w:p>
    <w:p>
      <w:pPr>
        <w:autoSpaceDN w:val="0"/>
        <w:tabs>
          <w:tab w:pos="9654" w:val="left"/>
        </w:tabs>
        <w:autoSpaceDE w:val="0"/>
        <w:widowControl/>
        <w:spacing w:line="328" w:lineRule="exact" w:before="264" w:after="0"/>
        <w:ind w:left="0" w:right="0" w:firstLine="0"/>
        <w:jc w:val="left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12 Заключение</w:t>
      </w:r>
      <w:r>
        <w:tab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33</w:t>
      </w:r>
    </w:p>
    <w:p>
      <w:pPr>
        <w:autoSpaceDN w:val="0"/>
        <w:tabs>
          <w:tab w:pos="9650" w:val="left"/>
        </w:tabs>
        <w:autoSpaceDE w:val="0"/>
        <w:widowControl/>
        <w:spacing w:line="328" w:lineRule="exact" w:before="264" w:after="0"/>
        <w:ind w:left="0" w:right="0" w:firstLine="0"/>
        <w:jc w:val="left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13 Список использованных источников</w:t>
      </w:r>
      <w:r>
        <w:tab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35</w:t>
      </w:r>
    </w:p>
    <w:p>
      <w:pPr>
        <w:sectPr>
          <w:pgSz w:w="12240" w:h="15840"/>
          <w:pgMar w:top="184" w:right="1116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5" w:hAnsi="F25" w:eastAsia="F25"/>
          <w:b w:val="0"/>
          <w:i w:val="0"/>
          <w:color w:val="000000"/>
          <w:sz w:val="20"/>
        </w:rPr>
        <w:t xml:space="preserve">4 </w:t>
      </w:r>
      <w:r>
        <w:br/>
      </w:r>
      <w:r>
        <w:rPr>
          <w:rFonts w:ascii="F25" w:hAnsi="F25" w:eastAsia="F25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72" w:val="left"/>
        </w:tabs>
        <w:autoSpaceDE w:val="0"/>
        <w:widowControl/>
        <w:spacing w:line="328" w:lineRule="exact" w:before="520" w:after="0"/>
        <w:ind w:left="0" w:right="0" w:firstLine="0"/>
        <w:jc w:val="left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1</w:t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Введение</w:t>
      </w:r>
    </w:p>
    <w:p>
      <w:pPr>
        <w:autoSpaceDN w:val="0"/>
        <w:autoSpaceDE w:val="0"/>
        <w:widowControl/>
        <w:spacing w:line="318" w:lineRule="exact" w:before="200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 современном обществе правоотношения играют важную роль в регулировании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взаимодействия между людьми. Они возникают в различных сферах жизни, та-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ких как трудовые отношения, семейные отношения, гражданско-правовые отно-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шения и другие. Классификация правоотношений является одной из основных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задач правовой науки, так как она позволяет систематизировать и упорядочить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различные виды правоотношений.</w:t>
      </w:r>
    </w:p>
    <w:p>
      <w:pPr>
        <w:autoSpaceDN w:val="0"/>
        <w:autoSpaceDE w:val="0"/>
        <w:widowControl/>
        <w:spacing w:line="320" w:lineRule="exact" w:before="318" w:after="0"/>
        <w:ind w:left="0" w:right="0" w:firstLine="0"/>
        <w:jc w:val="center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Целью данной курсовой работы является исследование и классификация пра-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воотношений. Для достижения этой цели были поставлены следующие задачи:</w:t>
      </w:r>
    </w:p>
    <w:p>
      <w:pPr>
        <w:autoSpaceDN w:val="0"/>
        <w:autoSpaceDE w:val="0"/>
        <w:widowControl/>
        <w:spacing w:line="290" w:lineRule="exact" w:before="188" w:after="0"/>
        <w:ind w:left="186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1. Изучить основные понятия и принципы правоотношений.</w:t>
      </w:r>
    </w:p>
    <w:p>
      <w:pPr>
        <w:autoSpaceDN w:val="0"/>
        <w:autoSpaceDE w:val="0"/>
        <w:widowControl/>
        <w:spacing w:line="290" w:lineRule="exact" w:before="188" w:after="0"/>
        <w:ind w:left="186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2. Рассмотреть различные подходы к классификации правоотношений.</w:t>
      </w:r>
    </w:p>
    <w:p>
      <w:pPr>
        <w:autoSpaceDN w:val="0"/>
        <w:autoSpaceDE w:val="0"/>
        <w:widowControl/>
        <w:spacing w:line="290" w:lineRule="exact" w:before="188" w:after="0"/>
        <w:ind w:left="186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3. Провести анализ и систематизацию различных видов правоотношений.</w:t>
      </w:r>
    </w:p>
    <w:p>
      <w:pPr>
        <w:autoSpaceDN w:val="0"/>
        <w:autoSpaceDE w:val="0"/>
        <w:widowControl/>
        <w:spacing w:line="290" w:lineRule="exact" w:before="188" w:after="0"/>
        <w:ind w:left="186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4. Определить особенности каждого вида правоотношений.</w:t>
      </w:r>
    </w:p>
    <w:p>
      <w:pPr>
        <w:autoSpaceDN w:val="0"/>
        <w:tabs>
          <w:tab w:pos="498" w:val="left"/>
        </w:tabs>
        <w:autoSpaceDE w:val="0"/>
        <w:widowControl/>
        <w:spacing w:line="320" w:lineRule="exact" w:before="158" w:after="0"/>
        <w:ind w:left="186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5. Предложить собственную классификацию правоотношений на основе про-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веденного анализа.</w:t>
      </w:r>
    </w:p>
    <w:p>
      <w:pPr>
        <w:autoSpaceDN w:val="0"/>
        <w:autoSpaceDE w:val="0"/>
        <w:widowControl/>
        <w:spacing w:line="318" w:lineRule="exact" w:before="160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 работе использованы различные методы исследования, включая анализ на-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учной литературы, изучение законодательства и судебной практики, а также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сравнительный анализ различных подходов к классификации правоотношений.</w:t>
      </w:r>
    </w:p>
    <w:p>
      <w:pPr>
        <w:autoSpaceDN w:val="0"/>
        <w:autoSpaceDE w:val="0"/>
        <w:widowControl/>
        <w:spacing w:line="320" w:lineRule="exact" w:before="318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Результаты исследования могут быть полезны для правовой науки, а также для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практической деятельности юристов и специалистов в области права. Класси-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фикация правоотношений позволяет более точно определить правовые позиции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сторон, а также способы их регулирования.</w:t>
      </w:r>
    </w:p>
    <w:p>
      <w:pPr>
        <w:autoSpaceDN w:val="0"/>
        <w:autoSpaceDE w:val="0"/>
        <w:widowControl/>
        <w:spacing w:line="318" w:lineRule="exact" w:before="318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 следующих разделах работы будут рассмотрены основные понятия и прин-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ципы правоотношений, а также проведен анализ и классификация различных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видов правоотношений.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8" w:after="0"/>
        <w:ind w:left="0" w:right="0" w:firstLine="0"/>
        <w:jc w:val="left"/>
      </w:pPr>
      <w:r>
        <w:rPr>
          <w:rFonts w:ascii="F35" w:hAnsi="F35" w:eastAsia="F35"/>
          <w:b w:val="0"/>
          <w:i w:val="0"/>
          <w:color w:val="000000"/>
          <w:sz w:val="24"/>
        </w:rPr>
        <w:t>1.1</w:t>
      </w:r>
      <w:r>
        <w:rPr>
          <w:rFonts w:ascii="F35" w:hAnsi="F35" w:eastAsia="F35"/>
          <w:b w:val="0"/>
          <w:i w:val="0"/>
          <w:color w:val="000000"/>
          <w:sz w:val="24"/>
        </w:rPr>
        <w:t>Общая характеристика правоотношений</w:t>
      </w:r>
    </w:p>
    <w:p>
      <w:pPr>
        <w:autoSpaceDN w:val="0"/>
        <w:tabs>
          <w:tab w:pos="472" w:val="left"/>
        </w:tabs>
        <w:autoSpaceDE w:val="0"/>
        <w:widowControl/>
        <w:spacing w:line="328" w:lineRule="exact" w:before="176" w:after="0"/>
        <w:ind w:left="0" w:right="0" w:firstLine="0"/>
        <w:jc w:val="left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2</w:t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Введение</w:t>
      </w:r>
    </w:p>
    <w:p>
      <w:pPr>
        <w:autoSpaceDN w:val="0"/>
        <w:autoSpaceDE w:val="0"/>
        <w:widowControl/>
        <w:spacing w:line="290" w:lineRule="exact" w:before="230" w:after="0"/>
        <w:ind w:left="0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Общая характеристика правоотношений</w:t>
      </w:r>
    </w:p>
    <w:p>
      <w:pPr>
        <w:autoSpaceDN w:val="0"/>
        <w:autoSpaceDE w:val="0"/>
        <w:widowControl/>
        <w:spacing w:line="320" w:lineRule="exact" w:before="316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Правоотношения являются основными элементами правовой системы и пред-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ставляют собой сферу взаимодействия субъектов права, возникающую на ос-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нове правовых норм. Правоотношения возникают в результате нарушения или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исполнения прав и обязанностей, установленных правовыми нормами.</w:t>
      </w:r>
    </w:p>
    <w:p>
      <w:pPr>
        <w:sectPr>
          <w:pgSz w:w="12240" w:h="15840"/>
          <w:pgMar w:top="184" w:right="1126" w:bottom="63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5" w:hAnsi="F25" w:eastAsia="F25"/>
          <w:b w:val="0"/>
          <w:i w:val="0"/>
          <w:color w:val="000000"/>
          <w:sz w:val="20"/>
        </w:rPr>
        <w:t xml:space="preserve">5 </w:t>
      </w:r>
      <w:r>
        <w:br/>
      </w:r>
      <w:r>
        <w:rPr>
          <w:rFonts w:ascii="F25" w:hAnsi="F25" w:eastAsia="F25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482" w:after="0"/>
        <w:ind w:left="0" w:right="22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Правоотношения характеризуются определенными признаками, которые поз-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воляют классифицировать их по различным критериям. Одним из основных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признаков правоотношений является их субъектный состав. В правоотношени-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ях всегда присутствуют субъекты права лица, обладающие правами и обязан-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ностями. Субъекты правоотношений могут быть физическими лицами, юриди-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ческими лицами или государством.</w:t>
      </w:r>
    </w:p>
    <w:p>
      <w:pPr>
        <w:autoSpaceDN w:val="0"/>
        <w:autoSpaceDE w:val="0"/>
        <w:widowControl/>
        <w:spacing w:line="318" w:lineRule="exact" w:before="318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Другим важным признаком правоотношений является их содержание. Содер-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жание правоотношений определяется правовыми нормами и может включать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 себя различные права и обязанности. Например, в договорных правоотноше-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ниях содержание может быть связано с передачей имущества, оказанием услуг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или выполнением определенных действий.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Также правоотношения могут быть классифицированы по их юридическому ха-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рактеру. Некоторые правоотношения являются гражданско-правовыми, то есть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возникают между физическими и юридическими лицами в сфере гражданского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оборота. Другие правоотношения могут быть административными, уголовными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или конституционными, в зависимости от сферы их возникновения и регулиро-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вания.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Таким образом, общая характеристика правоотношений включает в себя их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субъектный состав, содержание и юридический характер. Правоотношения яв-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ляются основными элементами правовой системы и играют важную роль в обес-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печении правопорядка и защите прав и свобод субъектов права.</w:t>
      </w:r>
    </w:p>
    <w:p>
      <w:pPr>
        <w:autoSpaceDN w:val="0"/>
        <w:tabs>
          <w:tab w:pos="612" w:val="left"/>
        </w:tabs>
        <w:autoSpaceDE w:val="0"/>
        <w:widowControl/>
        <w:spacing w:line="238" w:lineRule="exact" w:before="298" w:after="0"/>
        <w:ind w:left="0" w:right="0" w:firstLine="0"/>
        <w:jc w:val="left"/>
      </w:pPr>
      <w:r>
        <w:rPr>
          <w:rFonts w:ascii="F35" w:hAnsi="F35" w:eastAsia="F35"/>
          <w:b w:val="0"/>
          <w:i w:val="0"/>
          <w:color w:val="000000"/>
          <w:sz w:val="24"/>
        </w:rPr>
        <w:t>2.1</w:t>
      </w:r>
      <w:r>
        <w:rPr>
          <w:rFonts w:ascii="F35" w:hAnsi="F35" w:eastAsia="F35"/>
          <w:b w:val="0"/>
          <w:i w:val="0"/>
          <w:color w:val="000000"/>
          <w:sz w:val="24"/>
        </w:rPr>
        <w:t>Понятие и сущность правоотношений</w:t>
      </w:r>
    </w:p>
    <w:p>
      <w:pPr>
        <w:autoSpaceDN w:val="0"/>
        <w:autoSpaceDE w:val="0"/>
        <w:widowControl/>
        <w:spacing w:line="320" w:lineRule="exact" w:before="148" w:after="0"/>
        <w:ind w:left="0" w:right="22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Правоотношения являются основным объектом изучения правовой науки. Они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представляют собой сферу взаимодействия между субъектами права, возникаю-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щую на основе правовых норм. Правоотношения характеризуются определенны-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ми правами и обязанностями, которые возникают у субъектов права в процессе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их взаимодействия.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Понятие правоотношений имеет несколько аспектов. Во-первых, оно отражает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существование двух или более субъектов права, которые вступают в отношения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друг с другом. Во-вторых, оно указывает на наличие определенных прав и обя-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занностей у этих субъектов. В-третьих, оно подразумевает наличие правовых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норм, которые регулируют данные отношения.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Сущность правоотношений заключается в том, что они являются формой ре-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ализации права. Они позволяют субъектам права осуществлять свои права и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исполнять свои обязанности. Правоотношения обеспечивают установление по-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рядка и стабильности в обществе, а также защиту интересов субъектов права.</w:t>
      </w:r>
    </w:p>
    <w:p>
      <w:pPr>
        <w:sectPr>
          <w:pgSz w:w="12240" w:h="15840"/>
          <w:pgMar w:top="184" w:right="1124" w:bottom="558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5" w:hAnsi="F25" w:eastAsia="F25"/>
          <w:b w:val="0"/>
          <w:i w:val="0"/>
          <w:color w:val="000000"/>
          <w:sz w:val="20"/>
        </w:rPr>
        <w:t xml:space="preserve">6 </w:t>
      </w:r>
      <w:r>
        <w:br/>
      </w:r>
      <w:r>
        <w:rPr>
          <w:rFonts w:ascii="F25" w:hAnsi="F25" w:eastAsia="F25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800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Основными элементами правоотношений являются субъекты права, объекты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права, права и обязанности. Субъекты права могут быть как физическими ли-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цами, так и юридическими лицами. Объекты права представляют собой мате-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риальные или нематериальные блага, которые могут быть предметом права.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Права и обязанности определяются правовыми нормами и представляют собой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правовые положения субъектов права.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Таким образом, понятие и сущность правоотношений являются основополага-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ющими для понимания и классификации правовых отношений. Они отражают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сущность и значение права в обществе, а также позволяют регулировать взаи-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модействие между субъектами права.</w:t>
      </w:r>
    </w:p>
    <w:p>
      <w:pPr>
        <w:autoSpaceDN w:val="0"/>
        <w:tabs>
          <w:tab w:pos="612" w:val="left"/>
        </w:tabs>
        <w:autoSpaceDE w:val="0"/>
        <w:widowControl/>
        <w:spacing w:line="238" w:lineRule="exact" w:before="298" w:after="0"/>
        <w:ind w:left="0" w:right="0" w:firstLine="0"/>
        <w:jc w:val="left"/>
      </w:pPr>
      <w:r>
        <w:rPr>
          <w:rFonts w:ascii="F35" w:hAnsi="F35" w:eastAsia="F35"/>
          <w:b w:val="0"/>
          <w:i w:val="0"/>
          <w:color w:val="000000"/>
          <w:sz w:val="24"/>
        </w:rPr>
        <w:t>2.2</w:t>
      </w:r>
      <w:r>
        <w:rPr>
          <w:rFonts w:ascii="F35" w:hAnsi="F35" w:eastAsia="F35"/>
          <w:b w:val="0"/>
          <w:i w:val="0"/>
          <w:color w:val="000000"/>
          <w:sz w:val="24"/>
        </w:rPr>
        <w:t>Основные элементы правоотношений</w:t>
      </w:r>
    </w:p>
    <w:p>
      <w:pPr>
        <w:autoSpaceDN w:val="0"/>
        <w:tabs>
          <w:tab w:pos="472" w:val="left"/>
        </w:tabs>
        <w:autoSpaceDE w:val="0"/>
        <w:widowControl/>
        <w:spacing w:line="328" w:lineRule="exact" w:before="178" w:after="0"/>
        <w:ind w:left="0" w:right="0" w:firstLine="0"/>
        <w:jc w:val="left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3</w:t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Введение</w:t>
      </w:r>
    </w:p>
    <w:p>
      <w:pPr>
        <w:autoSpaceDN w:val="0"/>
        <w:autoSpaceDE w:val="0"/>
        <w:widowControl/>
        <w:spacing w:line="290" w:lineRule="exact" w:before="228" w:after="0"/>
        <w:ind w:left="0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Основные элементы правоотношений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Правоотношение является основным понятием в правовой науке и представляет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собой сферу взаимодействия субъектов права, возникающую на основе право-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вых норм. Оно характеризуется наличием определенных субъектов, объектов,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содержания и основания.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Субъекты правоотношений это лица, которые участвуют в правоотношении и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обладают определенными правами и обязанностями. Субъектами правоотноше-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ний могут быть как физические, так и юридические лица.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Объекты правоотношений это предметы, на которые направлено правоотноше-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ние. Объектами могут быть различные материальные и нематериальные ценно-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сти, права и обязанности.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Содержание правоотношений это совокупность прав и обязанностей, которы-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ми обладают субъекты правоотношений. Содержание может быть определено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как самими сторонами правоотношения, так и нормами права.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Основание правоотношений это обстоятельства, которые приводят к возникно-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вению правоотношения. Основание может быть различным заключение догово-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ра, совершение противоправного деяния, наступление определенного события и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т.д.</w:t>
      </w:r>
    </w:p>
    <w:p>
      <w:pPr>
        <w:autoSpaceDN w:val="0"/>
        <w:autoSpaceDE w:val="0"/>
        <w:widowControl/>
        <w:spacing w:line="320" w:lineRule="exact" w:before="318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Таким образом, основные элементы правоотношений включают в себя субъек-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ты, объекты, содержание и основание. Правоотношение возникает на основе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правовых норм и является основой для регулирования взаимодействия субъек-</w:t>
      </w:r>
    </w:p>
    <w:p>
      <w:pPr>
        <w:sectPr>
          <w:pgSz w:w="12240" w:h="15840"/>
          <w:pgMar w:top="184" w:right="1126" w:bottom="438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456" w:firstLine="0"/>
        <w:jc w:val="center"/>
      </w:pPr>
      <w:r>
        <w:rPr>
          <w:rFonts w:ascii="F25" w:hAnsi="F25" w:eastAsia="F25"/>
          <w:b w:val="0"/>
          <w:i w:val="0"/>
          <w:color w:val="000000"/>
          <w:sz w:val="20"/>
        </w:rPr>
        <w:t xml:space="preserve">7 </w:t>
      </w:r>
      <w:r>
        <w:br/>
      </w:r>
      <w:r>
        <w:rPr>
          <w:rFonts w:ascii="F25" w:hAnsi="F25" w:eastAsia="F25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292" w:lineRule="exact" w:before="508" w:after="0"/>
        <w:ind w:left="0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тов права.</w:t>
      </w:r>
    </w:p>
    <w:p>
      <w:pPr>
        <w:sectPr>
          <w:pgSz w:w="12240" w:h="15840"/>
          <w:pgMar w:top="184" w:right="1440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5" w:hAnsi="F25" w:eastAsia="F25"/>
          <w:b w:val="0"/>
          <w:i w:val="0"/>
          <w:color w:val="000000"/>
          <w:sz w:val="20"/>
        </w:rPr>
        <w:t xml:space="preserve">8 </w:t>
      </w:r>
      <w:r>
        <w:br/>
      </w:r>
      <w:r>
        <w:rPr>
          <w:rFonts w:ascii="F25" w:hAnsi="F25" w:eastAsia="F25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72" w:val="left"/>
        </w:tabs>
        <w:autoSpaceDE w:val="0"/>
        <w:widowControl/>
        <w:spacing w:line="328" w:lineRule="exact" w:before="520" w:after="0"/>
        <w:ind w:left="0" w:right="0" w:firstLine="0"/>
        <w:jc w:val="left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4</w:t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Понятие и сущность правоотношений</w:t>
      </w:r>
    </w:p>
    <w:p>
      <w:pPr>
        <w:autoSpaceDN w:val="0"/>
        <w:autoSpaceDE w:val="0"/>
        <w:widowControl/>
        <w:spacing w:line="320" w:lineRule="exact" w:before="198" w:after="0"/>
        <w:ind w:left="0" w:right="76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Понятие правоотношений является одним из основных понятий в правовой на-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уке. Правоотношения представляют собой особый вид социальных отношений,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возникающих в результате действия правовых норм и регулирующих поведение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субъектов права.</w:t>
      </w:r>
    </w:p>
    <w:p>
      <w:pPr>
        <w:autoSpaceDN w:val="0"/>
        <w:autoSpaceDE w:val="0"/>
        <w:widowControl/>
        <w:spacing w:line="318" w:lineRule="exact" w:before="318" w:after="0"/>
        <w:ind w:left="0" w:right="76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Сущность правоотношений заключается в том, что они представляют собой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связь между субъектами права, основанную на правовых нормах. Правоотноше-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ния возникают в результате нарушения или исполнения правовых обязанностей,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установленных правовыми нормами. Они могут быть как односторонними, так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и двусторонними, в зависимости от того, сколько сторон участвует в правоот-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ношении.</w:t>
      </w:r>
    </w:p>
    <w:p>
      <w:pPr>
        <w:autoSpaceDN w:val="0"/>
        <w:autoSpaceDE w:val="0"/>
        <w:widowControl/>
        <w:spacing w:line="290" w:lineRule="exact" w:before="348" w:after="0"/>
        <w:ind w:left="0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Правоотношения имеют следующие основные элементы:</w:t>
      </w:r>
    </w:p>
    <w:p>
      <w:pPr>
        <w:autoSpaceDN w:val="0"/>
        <w:autoSpaceDE w:val="0"/>
        <w:widowControl/>
        <w:spacing w:line="320" w:lineRule="exact" w:before="318" w:after="0"/>
        <w:ind w:left="0" w:right="76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1. Субъекты правоотношений. Субъектами правоотношений могут быть как фи-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зические лица, так и юридические лица. Они обладают определенными правами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и обязанностями, которые определяются правовыми нормами.</w:t>
      </w:r>
    </w:p>
    <w:p>
      <w:pPr>
        <w:autoSpaceDN w:val="0"/>
        <w:autoSpaceDE w:val="0"/>
        <w:widowControl/>
        <w:spacing w:line="318" w:lineRule="exact" w:before="320" w:after="0"/>
        <w:ind w:left="0" w:right="76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2. Объекты правоотношений. Объектами правоотношений являются материаль-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ные и нематериальные блага, которые могут быть предметом правовой охраны.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Например, договорные правоотношения возникают в связи с передачей имуще-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ства от одного лица другому.</w:t>
      </w:r>
    </w:p>
    <w:p>
      <w:pPr>
        <w:autoSpaceDN w:val="0"/>
        <w:autoSpaceDE w:val="0"/>
        <w:widowControl/>
        <w:spacing w:line="318" w:lineRule="exact" w:before="320" w:after="0"/>
        <w:ind w:left="0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3. Содержание правоотношений. Содержание правоотношений определяется пра-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вовыми нормами и включает в себя права и обязанности субъектов правоотно-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шений. Например, в договорных правоотношениях одна сторона обязуется пе-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редать имущество, а другая сторона обязуется оплатить его стоимость.</w:t>
      </w:r>
    </w:p>
    <w:p>
      <w:pPr>
        <w:autoSpaceDN w:val="0"/>
        <w:autoSpaceDE w:val="0"/>
        <w:widowControl/>
        <w:spacing w:line="318" w:lineRule="exact" w:before="318" w:after="0"/>
        <w:ind w:left="0" w:right="76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4. Юридические факты. Юридические факты являются основанием возникно-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вения правоотношений. Они могут быть различными: заключение договора, со-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вершение преступления, наступление срока и т.д.</w:t>
      </w:r>
    </w:p>
    <w:p>
      <w:pPr>
        <w:autoSpaceDN w:val="0"/>
        <w:autoSpaceDE w:val="0"/>
        <w:widowControl/>
        <w:spacing w:line="318" w:lineRule="exact" w:before="318" w:after="0"/>
        <w:ind w:left="0" w:right="74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Таким образом, правоотношения представляют собой особый вид социальных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отношений, основанных на правовых нормах. Они имеют свою сущность, кото-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рая заключается в связи между субъектами права, основанной на правовых нор-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мах, и включают в себя субъекты, объекты, содержание и юридические факты.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Правоотношения играют важную роль в обществе, поскольку они регулируют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поведение субъектов права и способствуют поддержанию правопорядка.</w:t>
      </w:r>
    </w:p>
    <w:p>
      <w:pPr>
        <w:sectPr>
          <w:pgSz w:w="12240" w:h="15840"/>
          <w:pgMar w:top="184" w:right="1070" w:bottom="936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5" w:hAnsi="F25" w:eastAsia="F25"/>
          <w:b w:val="0"/>
          <w:i w:val="0"/>
          <w:color w:val="000000"/>
          <w:sz w:val="20"/>
        </w:rPr>
        <w:t xml:space="preserve">9 </w:t>
      </w:r>
      <w:r>
        <w:br/>
      </w:r>
      <w:r>
        <w:rPr>
          <w:rFonts w:ascii="F25" w:hAnsi="F25" w:eastAsia="F25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612" w:val="left"/>
        </w:tabs>
        <w:autoSpaceDE w:val="0"/>
        <w:widowControl/>
        <w:spacing w:line="238" w:lineRule="exact" w:before="540" w:after="0"/>
        <w:ind w:left="0" w:right="0" w:firstLine="0"/>
        <w:jc w:val="left"/>
      </w:pPr>
      <w:r>
        <w:rPr>
          <w:rFonts w:ascii="F35" w:hAnsi="F35" w:eastAsia="F35"/>
          <w:b w:val="0"/>
          <w:i w:val="0"/>
          <w:color w:val="000000"/>
          <w:sz w:val="24"/>
        </w:rPr>
        <w:t>4.1</w:t>
      </w:r>
      <w:r>
        <w:rPr>
          <w:rFonts w:ascii="F35" w:hAnsi="F35" w:eastAsia="F35"/>
          <w:b w:val="0"/>
          <w:i w:val="0"/>
          <w:color w:val="000000"/>
          <w:sz w:val="24"/>
        </w:rPr>
        <w:t>Определение понятия правоотношений</w:t>
      </w:r>
    </w:p>
    <w:p>
      <w:pPr>
        <w:autoSpaceDN w:val="0"/>
        <w:autoSpaceDE w:val="0"/>
        <w:widowControl/>
        <w:spacing w:line="318" w:lineRule="exact" w:before="150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Правоотношения являются основным объектом изучения юридической науки.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Они представляют собой сферу взаимодействия субъектов права, возникающую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на основе правовых норм и регулируемую государством. Правоотношения ха-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рактеризуются наличием субъектов, объектов, содержания и юридических по-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следствий.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Субъектами правоотношений выступают физические и юридические лица, ко-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торые обладают правами и обязанностями. Они могут быть как равноправными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сторонами в правоотношении, так и находиться в зависимости друг от друга.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Объекты правоотношений представляют собой материальные и нематериаль-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ные блага, которые могут быть предметом правовой охраны. Это могут быть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имущество, деньги, земельные участки, авторские права и т.д.</w:t>
      </w:r>
    </w:p>
    <w:p>
      <w:pPr>
        <w:autoSpaceDN w:val="0"/>
        <w:autoSpaceDE w:val="0"/>
        <w:widowControl/>
        <w:spacing w:line="320" w:lineRule="exact" w:before="318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Содержание правоотношений определяется правовыми нормами, которые уста-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навливают права и обязанности субъектов. Они определяют порядок взаимо-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действия сторон, правила поведения и ответственность за нарушение правил.</w:t>
      </w:r>
    </w:p>
    <w:p>
      <w:pPr>
        <w:autoSpaceDN w:val="0"/>
        <w:autoSpaceDE w:val="0"/>
        <w:widowControl/>
        <w:spacing w:line="318" w:lineRule="exact" w:before="318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Юридические последствия правоотношений заключаются в возникновении, из-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менении или прекращении прав и обязанностей участников. Это может быть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заключение договора, передача собственности, возмещение ущерба и т.д.</w:t>
      </w:r>
    </w:p>
    <w:p>
      <w:pPr>
        <w:autoSpaceDN w:val="0"/>
        <w:autoSpaceDE w:val="0"/>
        <w:widowControl/>
        <w:spacing w:line="320" w:lineRule="exact" w:before="318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Таким образом, правоотношения представляют собой сферу взаимодействия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субъектов права, регулируемую правовыми нормами и характеризующуюся на-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личием субъектов, объектов, содержания и юридических последствий.</w:t>
      </w:r>
    </w:p>
    <w:p>
      <w:pPr>
        <w:autoSpaceDN w:val="0"/>
        <w:tabs>
          <w:tab w:pos="612" w:val="left"/>
        </w:tabs>
        <w:autoSpaceDE w:val="0"/>
        <w:widowControl/>
        <w:spacing w:line="238" w:lineRule="exact" w:before="298" w:after="0"/>
        <w:ind w:left="0" w:right="0" w:firstLine="0"/>
        <w:jc w:val="left"/>
      </w:pPr>
      <w:r>
        <w:rPr>
          <w:rFonts w:ascii="F35" w:hAnsi="F35" w:eastAsia="F35"/>
          <w:b w:val="0"/>
          <w:i w:val="0"/>
          <w:color w:val="000000"/>
          <w:sz w:val="24"/>
        </w:rPr>
        <w:t>4.2</w:t>
      </w:r>
      <w:r>
        <w:rPr>
          <w:rFonts w:ascii="F35" w:hAnsi="F35" w:eastAsia="F35"/>
          <w:b w:val="0"/>
          <w:i w:val="0"/>
          <w:color w:val="000000"/>
          <w:sz w:val="24"/>
        </w:rPr>
        <w:t>Сущность правоотношений</w:t>
      </w:r>
    </w:p>
    <w:p>
      <w:pPr>
        <w:autoSpaceDN w:val="0"/>
        <w:autoSpaceDE w:val="0"/>
        <w:widowControl/>
        <w:spacing w:line="320" w:lineRule="exact" w:before="148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Правоотношения представляют собой особый вид социальных отношений, воз-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никающих в сфере права. Они характеризуются наличием субъектов, объектов,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содержания и юридических последствий. Сущность правоотношений заключа-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ется в их специфической природе и особенностях.</w:t>
      </w:r>
    </w:p>
    <w:p>
      <w:pPr>
        <w:autoSpaceDN w:val="0"/>
        <w:autoSpaceDE w:val="0"/>
        <w:widowControl/>
        <w:spacing w:line="318" w:lineRule="exact" w:before="318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Во-первых, правоотношения являются двусторонними или многосторонними.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Это означает, что они возникают между двумя или более субъектами правоотно-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шений, которые обладают определенными правами и обязанностями. Например,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договорное правоотношение возникает между продавцом и покупателем, а тру-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довое правоотношение - между работником и работодателем.</w:t>
      </w:r>
    </w:p>
    <w:p>
      <w:pPr>
        <w:autoSpaceDN w:val="0"/>
        <w:autoSpaceDE w:val="0"/>
        <w:widowControl/>
        <w:spacing w:line="318" w:lineRule="exact" w:before="318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Во-вторых, правоотношения имеют определенный объект. Это может быть как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материальный объект (недвижимость, деньги и т.д.), так и нематериальный объ-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ект (права, обязанности, имущественные и нематериальные блага и т.д.). Объект</w:t>
      </w:r>
    </w:p>
    <w:p>
      <w:pPr>
        <w:sectPr>
          <w:pgSz w:w="12240" w:h="15840"/>
          <w:pgMar w:top="184" w:right="1126" w:bottom="49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5" w:hAnsi="F25" w:eastAsia="F25"/>
          <w:b w:val="0"/>
          <w:i w:val="0"/>
          <w:color w:val="000000"/>
          <w:sz w:val="20"/>
        </w:rPr>
        <w:t xml:space="preserve">10 </w:t>
      </w:r>
      <w:r>
        <w:br/>
      </w:r>
      <w:r>
        <w:rPr>
          <w:rFonts w:ascii="F25" w:hAnsi="F25" w:eastAsia="F25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292" w:lineRule="exact" w:before="508" w:after="0"/>
        <w:ind w:left="0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правоотношений определяет предмет и цель этих отношений.</w:t>
      </w:r>
    </w:p>
    <w:p>
      <w:pPr>
        <w:autoSpaceDN w:val="0"/>
        <w:autoSpaceDE w:val="0"/>
        <w:widowControl/>
        <w:spacing w:line="318" w:lineRule="exact" w:before="318" w:after="0"/>
        <w:ind w:left="0" w:right="76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В-третьих, правоотношения имеют определенное содержание. Оно заключается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 правах и обязанностях субъектов правоотношений. Права представляют собой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возможность субъекта осуществлять определенные действия или требовать их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осуществления от других субъектов. Обязанности, в свою очередь, представля-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ют собой обязанность субъекта совершить определенные действия или воздер-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жаться от них.</w:t>
      </w:r>
    </w:p>
    <w:p>
      <w:pPr>
        <w:autoSpaceDN w:val="0"/>
        <w:autoSpaceDE w:val="0"/>
        <w:widowControl/>
        <w:spacing w:line="318" w:lineRule="exact" w:before="320" w:after="0"/>
        <w:ind w:left="0" w:right="76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В-четвертых, правоотношения имеют юридические последствия. Это означает,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что нарушение прав и обязанностей, установленных в правоотношениях, может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привести к возникновению юридических последствий, таких как возмещение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ущерба, применение санкций и т.д.</w:t>
      </w:r>
    </w:p>
    <w:p>
      <w:pPr>
        <w:autoSpaceDN w:val="0"/>
        <w:autoSpaceDE w:val="0"/>
        <w:widowControl/>
        <w:spacing w:line="318" w:lineRule="exact" w:before="320" w:after="0"/>
        <w:ind w:left="0" w:right="76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Таким образом, сущность правоотношений заключается в их двустороннем или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многостороннем характере, наличии объекта, определенном содержании и юри-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дических последствиях. Правоотношения являются основным элементом право-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вой системы и играют важную роль в регулировании общественных отношений.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8" w:after="0"/>
        <w:ind w:left="0" w:right="0" w:firstLine="0"/>
        <w:jc w:val="left"/>
      </w:pPr>
      <w:r>
        <w:rPr>
          <w:rFonts w:ascii="F35" w:hAnsi="F35" w:eastAsia="F35"/>
          <w:b w:val="0"/>
          <w:i w:val="0"/>
          <w:color w:val="000000"/>
          <w:sz w:val="24"/>
        </w:rPr>
        <w:t>4.3</w:t>
      </w:r>
      <w:r>
        <w:rPr>
          <w:rFonts w:ascii="F35" w:hAnsi="F35" w:eastAsia="F35"/>
          <w:b w:val="0"/>
          <w:i w:val="0"/>
          <w:color w:val="000000"/>
          <w:sz w:val="24"/>
        </w:rPr>
        <w:t>Основные элементы правоотношений</w:t>
      </w:r>
    </w:p>
    <w:p>
      <w:pPr>
        <w:autoSpaceDN w:val="0"/>
        <w:autoSpaceDE w:val="0"/>
        <w:widowControl/>
        <w:spacing w:line="290" w:lineRule="exact" w:before="178" w:after="0"/>
        <w:ind w:left="0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Основными элементами правоотношений являются:</w:t>
      </w:r>
    </w:p>
    <w:p>
      <w:pPr>
        <w:autoSpaceDN w:val="0"/>
        <w:autoSpaceDE w:val="0"/>
        <w:widowControl/>
        <w:spacing w:line="318" w:lineRule="exact" w:before="320" w:after="0"/>
        <w:ind w:left="0" w:right="76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1. Субъекты правоотношений. Субъектами правоотношений могут выступать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физические лица (граждане), юридические лица (организации) и государство.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Каждый из субъектов обладает определенными правами и обязанностями, ко-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торые определяются нормами права.</w:t>
      </w:r>
    </w:p>
    <w:p>
      <w:pPr>
        <w:autoSpaceDN w:val="0"/>
        <w:autoSpaceDE w:val="0"/>
        <w:widowControl/>
        <w:spacing w:line="318" w:lineRule="exact" w:before="320" w:after="0"/>
        <w:ind w:left="0" w:right="76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2. Объекты правоотношений. Объектами правоотношений являются материаль-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ные и нематериальные блага, которые могут быть предметом правовой охра-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ны. К примеру, объектами правоотношений могут быть имущество, земельные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участки, авторские права и т.д.</w:t>
      </w:r>
    </w:p>
    <w:p>
      <w:pPr>
        <w:autoSpaceDN w:val="0"/>
        <w:autoSpaceDE w:val="0"/>
        <w:widowControl/>
        <w:spacing w:line="318" w:lineRule="exact" w:before="320" w:after="0"/>
        <w:ind w:left="0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3. Содержание правоотношений. Содержание правоотношений определяется пра-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вами и обязанностями субъектов. Права предоставляют субъектам возможность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осуществлять определенные действия, а обязанности обусловливают их ответ-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ственность перед другими субъектами.</w:t>
      </w:r>
    </w:p>
    <w:p>
      <w:pPr>
        <w:autoSpaceDN w:val="0"/>
        <w:autoSpaceDE w:val="0"/>
        <w:widowControl/>
        <w:spacing w:line="318" w:lineRule="exact" w:before="320" w:after="0"/>
        <w:ind w:left="0" w:right="76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4. Юридическая форма правоотношений. Юридическая форма правоотношений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определяет способ их возникновения, изменения и прекращения. Правоотноше-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ния могут возникать на основе договоров, законов, судебных решений и других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юридических актов.</w:t>
      </w:r>
    </w:p>
    <w:p>
      <w:pPr>
        <w:sectPr>
          <w:pgSz w:w="12240" w:h="15840"/>
          <w:pgMar w:top="184" w:right="1070" w:bottom="716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5" w:hAnsi="F25" w:eastAsia="F25"/>
          <w:b w:val="0"/>
          <w:i w:val="0"/>
          <w:color w:val="000000"/>
          <w:sz w:val="20"/>
        </w:rPr>
        <w:t xml:space="preserve">11 </w:t>
      </w:r>
      <w:r>
        <w:br/>
      </w:r>
      <w:r>
        <w:rPr>
          <w:rFonts w:ascii="F25" w:hAnsi="F25" w:eastAsia="F25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482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5. Сроки правоотношений. Сроки правоотношений определяют временные рам-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ки их действия. Правоотношения могут быть временными (например, аренда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на определенный срок) или постоянными (например, право собственности на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недвижимость).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6. Ответственность за нарушение правоотношений. За нарушение правоотноше-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ний субъекты могут нести ответственность в соответствии с законодательством.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Ответственность может быть гражданско-правовой, административной или уго-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ловной.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Таким образом, основные элементы правоотношений включают субъектов, объ-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екты, содержание, юридическую форму, сроки и ответственность. Правильное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понимание и учет этих элементов позволяет классифицировать правоотношения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и определить их особенности.</w:t>
      </w:r>
    </w:p>
    <w:p>
      <w:pPr>
        <w:sectPr>
          <w:pgSz w:w="12240" w:h="15840"/>
          <w:pgMar w:top="184" w:right="1126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0" w:firstLine="0"/>
        <w:jc w:val="center"/>
      </w:pPr>
      <w:r>
        <w:rPr>
          <w:rFonts w:ascii="F25" w:hAnsi="F25" w:eastAsia="F25"/>
          <w:b w:val="0"/>
          <w:i w:val="0"/>
          <w:color w:val="000000"/>
          <w:sz w:val="20"/>
        </w:rPr>
        <w:t>12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center"/>
      </w:pPr>
      <w:r>
        <w:rPr>
          <w:rFonts w:ascii="F25" w:hAnsi="F25" w:eastAsia="F25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72" w:val="left"/>
        </w:tabs>
        <w:autoSpaceDE w:val="0"/>
        <w:widowControl/>
        <w:spacing w:line="368" w:lineRule="exact" w:before="478" w:after="0"/>
        <w:ind w:left="0" w:right="0" w:firstLine="0"/>
        <w:jc w:val="left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5</w:t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Классификация правоотношений по сферам жизни</w:t>
      </w:r>
      <w:r>
        <w:br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 данном разделе будет проведена классификация правоотношений по сферам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жизни, то есть по областям, в которых возникают и регулируются данные от-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ношения. Классификация позволяет систематизировать правоотношения и вы-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делить их основные виды в соответствии с конкретными сферами деятельности.</w:t>
      </w:r>
    </w:p>
    <w:p>
      <w:pPr>
        <w:autoSpaceDN w:val="0"/>
        <w:autoSpaceDE w:val="0"/>
        <w:widowControl/>
        <w:spacing w:line="398" w:lineRule="exact" w:before="238" w:after="0"/>
        <w:ind w:left="0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1. Гражданское правоотношение</w:t>
      </w:r>
      <w:r>
        <w:br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Гражданское правоотношение возникает между физическими и юридически-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ми лицами в сфере гражданского оборота. Оно регулирует имущественные и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личные неимущественные отношения, связанные с собственностью, договора-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ми, обязательствами и другими гражданско-правовыми институтами.</w:t>
      </w:r>
    </w:p>
    <w:p>
      <w:pPr>
        <w:autoSpaceDN w:val="0"/>
        <w:autoSpaceDE w:val="0"/>
        <w:widowControl/>
        <w:spacing w:line="638" w:lineRule="exact" w:before="0" w:after="0"/>
        <w:ind w:left="0" w:right="4752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Примеры гражданских правоотношений: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- Договор купли-продажи;</w:t>
      </w:r>
      <w:r>
        <w:br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- Договор аренды;</w:t>
      </w:r>
      <w:r>
        <w:br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- Договор займа;</w:t>
      </w:r>
      <w:r>
        <w:br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- Договор подряда и т.д.</w:t>
      </w:r>
    </w:p>
    <w:p>
      <w:pPr>
        <w:autoSpaceDN w:val="0"/>
        <w:autoSpaceDE w:val="0"/>
        <w:widowControl/>
        <w:spacing w:line="398" w:lineRule="exact" w:before="238" w:after="0"/>
        <w:ind w:left="0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2. Трудовое правоотношение</w:t>
      </w:r>
      <w:r>
        <w:br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Трудовое правоотношение возникает между работником и работодателем в сфе-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ре трудовых отношений. Оно регулирует трудовые права и обязанности сторон,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порядок заключения и исполнения трудового договора, оплату труда, условия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труда и т.д.</w:t>
      </w:r>
    </w:p>
    <w:p>
      <w:pPr>
        <w:autoSpaceDN w:val="0"/>
        <w:autoSpaceDE w:val="0"/>
        <w:widowControl/>
        <w:spacing w:line="638" w:lineRule="exact" w:before="0" w:after="0"/>
        <w:ind w:left="0" w:right="4032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Примеры трудовых правоотношений:</w:t>
      </w:r>
      <w:r>
        <w:br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- Трудовой договор;</w:t>
      </w:r>
      <w:r>
        <w:br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- Коллективный договор;</w:t>
      </w:r>
      <w:r>
        <w:br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- Соглашение о совместной деятельности и т.д.</w:t>
      </w:r>
    </w:p>
    <w:p>
      <w:pPr>
        <w:autoSpaceDN w:val="0"/>
        <w:autoSpaceDE w:val="0"/>
        <w:widowControl/>
        <w:spacing w:line="478" w:lineRule="exact" w:before="156" w:after="0"/>
        <w:ind w:left="0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3. Семейное правоотношение</w:t>
      </w:r>
      <w:r>
        <w:br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Семейное правоотношение возникает между супругами, родителями и детьми,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другими членами семьи. Оно регулирует семейные отношения, брачно-семейные</w:t>
      </w:r>
    </w:p>
    <w:p>
      <w:pPr>
        <w:sectPr>
          <w:pgSz w:w="12240" w:h="15840"/>
          <w:pgMar w:top="184" w:right="1124" w:bottom="456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0" w:firstLine="0"/>
        <w:jc w:val="center"/>
      </w:pPr>
      <w:r>
        <w:rPr>
          <w:rFonts w:ascii="F25" w:hAnsi="F25" w:eastAsia="F25"/>
          <w:b w:val="0"/>
          <w:i w:val="0"/>
          <w:color w:val="000000"/>
          <w:sz w:val="20"/>
        </w:rPr>
        <w:t>13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center"/>
      </w:pPr>
      <w:r>
        <w:rPr>
          <w:rFonts w:ascii="F25" w:hAnsi="F25" w:eastAsia="F25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482" w:after="0"/>
        <w:ind w:left="0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права и обязанности, установление и прекращение родственных связей, опеку и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попечительство и т.д.</w:t>
      </w:r>
    </w:p>
    <w:p>
      <w:pPr>
        <w:autoSpaceDN w:val="0"/>
        <w:autoSpaceDE w:val="0"/>
        <w:widowControl/>
        <w:spacing w:line="638" w:lineRule="exact" w:before="0" w:after="0"/>
        <w:ind w:left="0" w:right="5184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Примеры семейных правоотношений:</w:t>
      </w:r>
      <w:r>
        <w:br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- Брачный договор;</w:t>
      </w:r>
      <w:r>
        <w:br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- Договор о разделе имущества;</w:t>
      </w:r>
      <w:r>
        <w:br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- Договор об уплате алиментов и т.д.</w:t>
      </w:r>
    </w:p>
    <w:p>
      <w:pPr>
        <w:autoSpaceDN w:val="0"/>
        <w:autoSpaceDE w:val="0"/>
        <w:widowControl/>
        <w:spacing w:line="398" w:lineRule="exact" w:before="240" w:after="0"/>
        <w:ind w:left="0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4. Административное правоотношение</w:t>
      </w:r>
      <w:r>
        <w:br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Административное правоотношение возникает между государством и гражда-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нином, государством и юридическим лицом в сфере административных отноше-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ний. Оно регулирует отношения, связанные с осуществлением государственной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власти, управления, контроля и надзора со стороны государства.</w:t>
      </w:r>
    </w:p>
    <w:p>
      <w:pPr>
        <w:autoSpaceDN w:val="0"/>
        <w:autoSpaceDE w:val="0"/>
        <w:widowControl/>
        <w:spacing w:line="638" w:lineRule="exact" w:before="0" w:after="0"/>
        <w:ind w:left="0" w:right="1728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Примеры административных правоотношений:</w:t>
      </w:r>
      <w:r>
        <w:br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- Отношения, связанные с выдачей разрешений и лицензий;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- Отношения, связанные с налогообложением;</w:t>
      </w:r>
      <w:r>
        <w:br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- Отношения, связанные с административными санкциями и т.д.</w:t>
      </w:r>
    </w:p>
    <w:p>
      <w:pPr>
        <w:autoSpaceDN w:val="0"/>
        <w:autoSpaceDE w:val="0"/>
        <w:widowControl/>
        <w:spacing w:line="398" w:lineRule="exact" w:before="240" w:after="0"/>
        <w:ind w:left="0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5. Уголовное правоотношение</w:t>
      </w:r>
      <w:r>
        <w:br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Уголовное правоотношение возникает между государством и лицом, совершив-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шим преступление, в сфере уголовного правосудия. Оно регулирует отношения,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связанные с привлечением к уголовной ответственности, расследованием пре-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ступлений, применением уголовного наказания и т.д.</w:t>
      </w:r>
    </w:p>
    <w:p>
      <w:pPr>
        <w:autoSpaceDN w:val="0"/>
        <w:autoSpaceDE w:val="0"/>
        <w:widowControl/>
        <w:spacing w:line="638" w:lineRule="exact" w:before="0" w:after="0"/>
        <w:ind w:left="0" w:right="1296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Примеры уголовных правоотношений:</w:t>
      </w:r>
      <w:r>
        <w:br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- Отношения, связанные с предъявлением обвинения;</w:t>
      </w:r>
      <w:r>
        <w:br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- Отношения, связанные с проведением следствия;</w:t>
      </w:r>
      <w:r>
        <w:br/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- Отношения, связанные с применением уголовного наказания и т.д.</w:t>
      </w:r>
    </w:p>
    <w:p>
      <w:pPr>
        <w:autoSpaceDN w:val="0"/>
        <w:autoSpaceDE w:val="0"/>
        <w:widowControl/>
        <w:spacing w:line="290" w:lineRule="exact" w:before="348" w:after="0"/>
        <w:ind w:left="0" w:right="0" w:firstLine="0"/>
        <w:jc w:val="center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Таким образом, правоотношения могут быть классифицированы по сферам жиз-</w:t>
      </w:r>
    </w:p>
    <w:p>
      <w:pPr>
        <w:sectPr>
          <w:pgSz w:w="12240" w:h="15840"/>
          <w:pgMar w:top="184" w:right="1124" w:bottom="58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5" w:hAnsi="F25" w:eastAsia="F25"/>
          <w:b w:val="0"/>
          <w:i w:val="0"/>
          <w:color w:val="000000"/>
          <w:sz w:val="20"/>
        </w:rPr>
        <w:t xml:space="preserve">14 </w:t>
      </w:r>
      <w:r>
        <w:br/>
      </w:r>
      <w:r>
        <w:rPr>
          <w:rFonts w:ascii="F25" w:hAnsi="F25" w:eastAsia="F25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482" w:after="0"/>
        <w:ind w:left="0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ни, что позволяет более точно определить их особенности и специфику в каждой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конкретной области.</w:t>
      </w:r>
    </w:p>
    <w:p>
      <w:pPr>
        <w:autoSpaceDN w:val="0"/>
        <w:tabs>
          <w:tab w:pos="612" w:val="left"/>
        </w:tabs>
        <w:autoSpaceDE w:val="0"/>
        <w:widowControl/>
        <w:spacing w:line="238" w:lineRule="exact" w:before="298" w:after="0"/>
        <w:ind w:left="0" w:right="0" w:firstLine="0"/>
        <w:jc w:val="left"/>
      </w:pPr>
      <w:r>
        <w:rPr>
          <w:rFonts w:ascii="F35" w:hAnsi="F35" w:eastAsia="F35"/>
          <w:b w:val="0"/>
          <w:i w:val="0"/>
          <w:color w:val="000000"/>
          <w:sz w:val="24"/>
        </w:rPr>
        <w:t>5.1</w:t>
      </w:r>
      <w:r>
        <w:rPr>
          <w:rFonts w:ascii="F35" w:hAnsi="F35" w:eastAsia="F35"/>
          <w:b w:val="0"/>
          <w:i w:val="0"/>
          <w:color w:val="000000"/>
          <w:sz w:val="24"/>
        </w:rPr>
        <w:t>Общая характеристика правоотношений</w:t>
      </w:r>
    </w:p>
    <w:p>
      <w:pPr>
        <w:autoSpaceDN w:val="0"/>
        <w:autoSpaceDE w:val="0"/>
        <w:widowControl/>
        <w:spacing w:line="320" w:lineRule="exact" w:before="148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Правоотношения являются основными элементами правовой системы и пред-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ставляют собой сферу взаимодействия между субъектами права. Они возни-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кают в результате наличия прав и обязанностей у субъектов и определяются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нормами права.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Основной характеристикой правоотношений является их двусторонность. Пра-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воотношения всегда возникают между двумя или более субъектами права, ко-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торые обладают определенными правами и обязанностями. При этом каждый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субъект правоотношения может выступать как в роли правообладателя, так и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 роли обязанного.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Еще одной характеристикой правоотношений является их регулируемость нор-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мами права. Правоотношения возникают и развиваются в соответствии с пра-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вовыми нормами, которые определяют права и обязанности субъектов, порядок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их осуществления, а также последствия нарушения правил.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Правоотношения также характеризуются своей динамичностью. Они могут воз-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никать, изменяться и прекращаться в зависимости от изменения обстоятельств и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воли субъектов. При этом правоотношения могут быть как единичными, возни-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кающими в конкретных случаях, так и общими, применимыми к определенной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категории субъектов.</w:t>
      </w:r>
    </w:p>
    <w:p>
      <w:pPr>
        <w:autoSpaceDN w:val="0"/>
        <w:autoSpaceDE w:val="0"/>
        <w:widowControl/>
        <w:spacing w:line="320" w:lineRule="exact" w:before="316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Важной характеристикой правоотношений является их защищенность. Право-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отношения обладают правовой охраной, что означает, что субъекты могут обра-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титься в суд или иные компетентные органы для защиты своих прав и интересов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 случае их нарушения.</w:t>
      </w:r>
    </w:p>
    <w:p>
      <w:pPr>
        <w:autoSpaceDN w:val="0"/>
        <w:autoSpaceDE w:val="0"/>
        <w:widowControl/>
        <w:spacing w:line="320" w:lineRule="exact" w:before="316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Таким образом, общая характеристика правоотношений включает их двусторон-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ность, регулируемость нормами права, динамичность и защищенность. Правоот-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ношения являются основными элементами правовой системы и играют важную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роль в обеспечении правопорядка и защите прав и свобод субъектов.</w:t>
      </w:r>
    </w:p>
    <w:p>
      <w:pPr>
        <w:autoSpaceDN w:val="0"/>
        <w:tabs>
          <w:tab w:pos="612" w:val="left"/>
        </w:tabs>
        <w:autoSpaceDE w:val="0"/>
        <w:widowControl/>
        <w:spacing w:line="238" w:lineRule="exact" w:before="298" w:after="0"/>
        <w:ind w:left="0" w:right="0" w:firstLine="0"/>
        <w:jc w:val="left"/>
      </w:pPr>
      <w:r>
        <w:rPr>
          <w:rFonts w:ascii="F35" w:hAnsi="F35" w:eastAsia="F35"/>
          <w:b w:val="0"/>
          <w:i w:val="0"/>
          <w:color w:val="000000"/>
          <w:sz w:val="24"/>
        </w:rPr>
        <w:t>5.2</w:t>
      </w:r>
      <w:r>
        <w:rPr>
          <w:rFonts w:ascii="F35" w:hAnsi="F35" w:eastAsia="F35"/>
          <w:b w:val="0"/>
          <w:i w:val="0"/>
          <w:color w:val="000000"/>
          <w:sz w:val="24"/>
        </w:rPr>
        <w:t>Классификация правоотношений по сферам жизни</w:t>
      </w:r>
    </w:p>
    <w:p>
      <w:pPr>
        <w:autoSpaceDN w:val="0"/>
        <w:autoSpaceDE w:val="0"/>
        <w:widowControl/>
        <w:spacing w:line="318" w:lineRule="exact" w:before="150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Правоотношения могут быть классифицированы по различным сферам жизни,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 которых они возникают и функционируют. В данном разделе рассмотрим ос-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новные сферы жизни, в которых возникают правоотношения, и проведем их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классификацию.</w:t>
      </w:r>
    </w:p>
    <w:p>
      <w:pPr>
        <w:sectPr>
          <w:pgSz w:w="12240" w:h="15840"/>
          <w:pgMar w:top="184" w:right="1126" w:bottom="69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5" w:hAnsi="F25" w:eastAsia="F25"/>
          <w:b w:val="0"/>
          <w:i w:val="0"/>
          <w:color w:val="000000"/>
          <w:sz w:val="20"/>
        </w:rPr>
        <w:t xml:space="preserve">15 </w:t>
      </w:r>
      <w:r>
        <w:br/>
      </w:r>
      <w:r>
        <w:rPr>
          <w:rFonts w:ascii="F25" w:hAnsi="F25" w:eastAsia="F25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700" w:val="left"/>
        </w:tabs>
        <w:autoSpaceDE w:val="0"/>
        <w:widowControl/>
        <w:spacing w:line="200" w:lineRule="exact" w:before="568" w:after="0"/>
        <w:ind w:left="0" w:right="0" w:firstLine="0"/>
        <w:jc w:val="left"/>
      </w:pPr>
      <w:r>
        <w:rPr>
          <w:rFonts w:ascii="F36" w:hAnsi="F36" w:eastAsia="F36"/>
          <w:b w:val="0"/>
          <w:i w:val="0"/>
          <w:color w:val="000000"/>
          <w:sz w:val="20"/>
        </w:rPr>
        <w:t>5.2.1</w:t>
      </w:r>
      <w:r>
        <w:tab/>
      </w:r>
      <w:r>
        <w:rPr>
          <w:rFonts w:ascii="F36" w:hAnsi="F36" w:eastAsia="F36"/>
          <w:b w:val="0"/>
          <w:i w:val="0"/>
          <w:color w:val="000000"/>
          <w:sz w:val="20"/>
        </w:rPr>
        <w:t>Гражданское правоотношение</w:t>
      </w:r>
    </w:p>
    <w:p>
      <w:pPr>
        <w:autoSpaceDN w:val="0"/>
        <w:autoSpaceDE w:val="0"/>
        <w:widowControl/>
        <w:spacing w:line="318" w:lineRule="exact" w:before="160" w:after="0"/>
        <w:ind w:left="0" w:right="22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Гражданское правоотношение возникает между физическими и юридическими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лицами в сфере гражданского оборота. Оно регулирует имущественные и лич-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ные неимущественные отношения, основанные на равноправии сторон. Граж-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данское правоотношение может возникать в результате заключения договора,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причинения вреда, наследования и других юридически значимых событий.</w:t>
      </w:r>
    </w:p>
    <w:p>
      <w:pPr>
        <w:autoSpaceDN w:val="0"/>
        <w:tabs>
          <w:tab w:pos="700" w:val="left"/>
        </w:tabs>
        <w:autoSpaceDE w:val="0"/>
        <w:widowControl/>
        <w:spacing w:line="198" w:lineRule="exact" w:before="288" w:after="0"/>
        <w:ind w:left="0" w:right="0" w:firstLine="0"/>
        <w:jc w:val="left"/>
      </w:pPr>
      <w:r>
        <w:rPr>
          <w:rFonts w:ascii="F36" w:hAnsi="F36" w:eastAsia="F36"/>
          <w:b w:val="0"/>
          <w:i w:val="0"/>
          <w:color w:val="000000"/>
          <w:sz w:val="20"/>
        </w:rPr>
        <w:t>5.2.2</w:t>
      </w:r>
      <w:r>
        <w:tab/>
      </w:r>
      <w:r>
        <w:rPr>
          <w:rFonts w:ascii="F36" w:hAnsi="F36" w:eastAsia="F36"/>
          <w:b w:val="0"/>
          <w:i w:val="0"/>
          <w:color w:val="000000"/>
          <w:sz w:val="20"/>
        </w:rPr>
        <w:t>Трудовое правоотношение</w:t>
      </w:r>
    </w:p>
    <w:p>
      <w:pPr>
        <w:autoSpaceDN w:val="0"/>
        <w:autoSpaceDE w:val="0"/>
        <w:widowControl/>
        <w:spacing w:line="320" w:lineRule="exact" w:before="158" w:after="0"/>
        <w:ind w:left="0" w:right="22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Трудовое правоотношение возникает между работником и работодателем в сфе-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ре трудовых отношений. Оно регулирует трудовые права и обязанности сторон,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включая условия труда, оплату труда, социальные гарантии и защиту прав ра-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ботников. Трудовое правоотношение возникает на основании заключения трудо-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вого договора или иных юридически значимых событий, связанных с трудовыми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отношениями.</w:t>
      </w:r>
    </w:p>
    <w:p>
      <w:pPr>
        <w:autoSpaceDN w:val="0"/>
        <w:tabs>
          <w:tab w:pos="700" w:val="left"/>
        </w:tabs>
        <w:autoSpaceDE w:val="0"/>
        <w:widowControl/>
        <w:spacing w:line="200" w:lineRule="exact" w:before="286" w:after="0"/>
        <w:ind w:left="0" w:right="0" w:firstLine="0"/>
        <w:jc w:val="left"/>
      </w:pPr>
      <w:r>
        <w:rPr>
          <w:rFonts w:ascii="F36" w:hAnsi="F36" w:eastAsia="F36"/>
          <w:b w:val="0"/>
          <w:i w:val="0"/>
          <w:color w:val="000000"/>
          <w:sz w:val="20"/>
        </w:rPr>
        <w:t>5.2.3</w:t>
      </w:r>
      <w:r>
        <w:tab/>
      </w:r>
      <w:r>
        <w:rPr>
          <w:rFonts w:ascii="F36" w:hAnsi="F36" w:eastAsia="F36"/>
          <w:b w:val="0"/>
          <w:i w:val="0"/>
          <w:color w:val="000000"/>
          <w:sz w:val="20"/>
        </w:rPr>
        <w:t>Семейное правоотношение</w:t>
      </w:r>
    </w:p>
    <w:p>
      <w:pPr>
        <w:autoSpaceDN w:val="0"/>
        <w:autoSpaceDE w:val="0"/>
        <w:widowControl/>
        <w:spacing w:line="318" w:lineRule="exact" w:before="158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Семейное правоотношение возникает между супругами, родителями и детьми,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другими членами семьи в сфере семейных отношений. Оно регулирует семейные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права и обязанности сторон, включая брачные отношения, родительские права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и обязанности, имущественные отношения между супругами и другие семейные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вопросы. Семейное правоотношение возникает на основании заключения бра-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ка, рождения ребенка и других юридически значимых событий, связанных с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семейными отношениями.</w:t>
      </w:r>
    </w:p>
    <w:p>
      <w:pPr>
        <w:autoSpaceDN w:val="0"/>
        <w:tabs>
          <w:tab w:pos="700" w:val="left"/>
        </w:tabs>
        <w:autoSpaceDE w:val="0"/>
        <w:widowControl/>
        <w:spacing w:line="200" w:lineRule="exact" w:before="286" w:after="0"/>
        <w:ind w:left="0" w:right="0" w:firstLine="0"/>
        <w:jc w:val="left"/>
      </w:pPr>
      <w:r>
        <w:rPr>
          <w:rFonts w:ascii="F36" w:hAnsi="F36" w:eastAsia="F36"/>
          <w:b w:val="0"/>
          <w:i w:val="0"/>
          <w:color w:val="000000"/>
          <w:sz w:val="20"/>
        </w:rPr>
        <w:t>5.2.4</w:t>
      </w:r>
      <w:r>
        <w:tab/>
      </w:r>
      <w:r>
        <w:rPr>
          <w:rFonts w:ascii="F36" w:hAnsi="F36" w:eastAsia="F36"/>
          <w:b w:val="0"/>
          <w:i w:val="0"/>
          <w:color w:val="000000"/>
          <w:sz w:val="20"/>
        </w:rPr>
        <w:t>Административное правоотношение</w:t>
      </w:r>
    </w:p>
    <w:p>
      <w:pPr>
        <w:autoSpaceDN w:val="0"/>
        <w:autoSpaceDE w:val="0"/>
        <w:widowControl/>
        <w:spacing w:line="318" w:lineRule="exact" w:before="160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Административное правоотношение возникает между государством (его орга-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нами) и физическими или юридическими лицами в сфере административных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отношений. Оно регулирует отношения, связанные с осуществлением государ-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ственной власти, управления и контроля со стороны государственных органов.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Административное правоотношение возникает на основании применения адми-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нистративных правил и норм, а также в результате деятельности государствен-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ных органов.</w:t>
      </w:r>
    </w:p>
    <w:p>
      <w:pPr>
        <w:autoSpaceDN w:val="0"/>
        <w:tabs>
          <w:tab w:pos="700" w:val="left"/>
        </w:tabs>
        <w:autoSpaceDE w:val="0"/>
        <w:widowControl/>
        <w:spacing w:line="200" w:lineRule="exact" w:before="286" w:after="0"/>
        <w:ind w:left="0" w:right="0" w:firstLine="0"/>
        <w:jc w:val="left"/>
      </w:pPr>
      <w:r>
        <w:rPr>
          <w:rFonts w:ascii="F36" w:hAnsi="F36" w:eastAsia="F36"/>
          <w:b w:val="0"/>
          <w:i w:val="0"/>
          <w:color w:val="000000"/>
          <w:sz w:val="20"/>
        </w:rPr>
        <w:t>5.2.5</w:t>
      </w:r>
      <w:r>
        <w:tab/>
      </w:r>
      <w:r>
        <w:rPr>
          <w:rFonts w:ascii="F36" w:hAnsi="F36" w:eastAsia="F36"/>
          <w:b w:val="0"/>
          <w:i w:val="0"/>
          <w:color w:val="000000"/>
          <w:sz w:val="20"/>
        </w:rPr>
        <w:t>Уголовное правоотношение</w:t>
      </w:r>
    </w:p>
    <w:p>
      <w:pPr>
        <w:autoSpaceDN w:val="0"/>
        <w:autoSpaceDE w:val="0"/>
        <w:widowControl/>
        <w:spacing w:line="318" w:lineRule="exact" w:before="160" w:after="0"/>
        <w:ind w:left="0" w:right="22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Уголовное правоотношение возникает между государством (его органами) и ли-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цом, обвиняемым в совершении преступления, в сфере уголовного правосудия.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Оно регулирует отношения, связанные с привлечением к уголовной ответствен-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ности, расследованием преступлений, судебным разбирательством и исполнени-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ем уголовных наказаний. Уголовное правоотношение возникает на основании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совершения преступления и применения уголовного закона.</w:t>
      </w:r>
    </w:p>
    <w:p>
      <w:pPr>
        <w:sectPr>
          <w:pgSz w:w="12240" w:h="15840"/>
          <w:pgMar w:top="184" w:right="1124" w:bottom="818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5" w:hAnsi="F25" w:eastAsia="F25"/>
          <w:b w:val="0"/>
          <w:i w:val="0"/>
          <w:color w:val="000000"/>
          <w:sz w:val="20"/>
        </w:rPr>
        <w:t xml:space="preserve">16 </w:t>
      </w:r>
      <w:r>
        <w:br/>
      </w:r>
      <w:r>
        <w:rPr>
          <w:rFonts w:ascii="F25" w:hAnsi="F25" w:eastAsia="F25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700" w:val="left"/>
        </w:tabs>
        <w:autoSpaceDE w:val="0"/>
        <w:widowControl/>
        <w:spacing w:line="200" w:lineRule="exact" w:before="568" w:after="0"/>
        <w:ind w:left="0" w:right="0" w:firstLine="0"/>
        <w:jc w:val="left"/>
      </w:pPr>
      <w:r>
        <w:rPr>
          <w:rFonts w:ascii="F36" w:hAnsi="F36" w:eastAsia="F36"/>
          <w:b w:val="0"/>
          <w:i w:val="0"/>
          <w:color w:val="000000"/>
          <w:sz w:val="20"/>
        </w:rPr>
        <w:t>5.2.6</w:t>
      </w:r>
      <w:r>
        <w:tab/>
      </w:r>
      <w:r>
        <w:rPr>
          <w:rFonts w:ascii="F36" w:hAnsi="F36" w:eastAsia="F36"/>
          <w:b w:val="0"/>
          <w:i w:val="0"/>
          <w:color w:val="000000"/>
          <w:sz w:val="20"/>
        </w:rPr>
        <w:t>Конституционное правоотношение</w:t>
      </w:r>
    </w:p>
    <w:p>
      <w:pPr>
        <w:autoSpaceDN w:val="0"/>
        <w:autoSpaceDE w:val="0"/>
        <w:widowControl/>
        <w:spacing w:line="318" w:lineRule="exact" w:before="160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Конституционное правоотношение возникает между государством (его органа-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ми) и гражданином или юридическим лицом в сфере конституционных отноше-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ний. Оно регулирует отношения, связанные с осуществлением и защитой консти-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туционных прав и свобод, организацией и функционированием государственной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власти. Конституционное правоотношение возникает на основании применения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конституционных норм и принципов, а также в результате деятельности госу-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дарственных органов, ответственных за соблюдение конституционных прав и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свобод.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8" w:after="0"/>
        <w:ind w:left="0" w:right="0" w:firstLine="0"/>
        <w:jc w:val="left"/>
      </w:pPr>
      <w:r>
        <w:rPr>
          <w:rFonts w:ascii="F35" w:hAnsi="F35" w:eastAsia="F35"/>
          <w:b w:val="0"/>
          <w:i w:val="0"/>
          <w:color w:val="000000"/>
          <w:sz w:val="24"/>
        </w:rPr>
        <w:t>5.3</w:t>
      </w:r>
      <w:r>
        <w:rPr>
          <w:rFonts w:ascii="F35" w:hAnsi="F35" w:eastAsia="F35"/>
          <w:b w:val="0"/>
          <w:i w:val="0"/>
          <w:color w:val="000000"/>
          <w:sz w:val="24"/>
        </w:rPr>
        <w:t>Правоотношения в сфере гражданского права</w:t>
      </w:r>
    </w:p>
    <w:p>
      <w:pPr>
        <w:autoSpaceDN w:val="0"/>
        <w:autoSpaceDE w:val="0"/>
        <w:widowControl/>
        <w:spacing w:line="318" w:lineRule="exact" w:before="150" w:after="0"/>
        <w:ind w:left="0" w:right="22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Правоотношения в сфере гражданского права являются одним из основных ви-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дов правоотношений и регулируют отношения между физическими и юридиче-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скими лицами в сфере гражданских прав и обязанностей. Гражданское право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включает в себя такие отрасли, как право собственности, право обязательств,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право наследования, право договоров и другие.</w:t>
      </w:r>
    </w:p>
    <w:p>
      <w:pPr>
        <w:autoSpaceDN w:val="0"/>
        <w:autoSpaceDE w:val="0"/>
        <w:widowControl/>
        <w:spacing w:line="318" w:lineRule="exact" w:before="320" w:after="0"/>
        <w:ind w:left="0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Правоотношения в сфере гражданского права характеризуются следующими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особенностями:</w:t>
      </w:r>
    </w:p>
    <w:p>
      <w:pPr>
        <w:autoSpaceDN w:val="0"/>
        <w:autoSpaceDE w:val="0"/>
        <w:widowControl/>
        <w:spacing w:line="318" w:lineRule="exact" w:before="162" w:after="0"/>
        <w:ind w:left="498" w:right="22" w:hanging="236"/>
        <w:jc w:val="both"/>
      </w:pPr>
      <w:r>
        <w:rPr>
          <w:w w:val="98.93931027116447"/>
          <w:rFonts w:ascii="F37" w:hAnsi="F37" w:eastAsia="F37"/>
          <w:b w:val="0"/>
          <w:i w:val="0"/>
          <w:color w:val="000000"/>
          <w:sz w:val="29"/>
        </w:rPr>
        <w:t>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 xml:space="preserve"> Равноправие сторон. В гражданском праве стороны правоотношений счита-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ются равными и имеют одинаковые права и обязанности. Они вправе сво-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бодно заключать договоры, определять условия сделок и регулировать свои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отношения.</w:t>
      </w:r>
    </w:p>
    <w:p>
      <w:pPr>
        <w:autoSpaceDN w:val="0"/>
        <w:autoSpaceDE w:val="0"/>
        <w:widowControl/>
        <w:spacing w:line="318" w:lineRule="exact" w:before="160" w:after="0"/>
        <w:ind w:left="498" w:right="20" w:hanging="236"/>
        <w:jc w:val="both"/>
      </w:pPr>
      <w:r>
        <w:rPr>
          <w:w w:val="98.93931027116447"/>
          <w:rFonts w:ascii="F37" w:hAnsi="F37" w:eastAsia="F37"/>
          <w:b w:val="0"/>
          <w:i w:val="0"/>
          <w:color w:val="000000"/>
          <w:sz w:val="29"/>
        </w:rPr>
        <w:t>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 xml:space="preserve"> Добровольность. Участие в гражданских правоотношениях осуществляется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по согласию сторон. Никто не может быть принужден к участию в таких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отношениях против своей воли.</w:t>
      </w:r>
    </w:p>
    <w:p>
      <w:pPr>
        <w:autoSpaceDN w:val="0"/>
        <w:tabs>
          <w:tab w:pos="498" w:val="left"/>
        </w:tabs>
        <w:autoSpaceDE w:val="0"/>
        <w:widowControl/>
        <w:spacing w:line="318" w:lineRule="exact" w:before="160" w:after="0"/>
        <w:ind w:left="262" w:right="0" w:firstLine="0"/>
        <w:jc w:val="left"/>
      </w:pPr>
      <w:r>
        <w:rPr>
          <w:w w:val="98.93931027116447"/>
          <w:rFonts w:ascii="F37" w:hAnsi="F37" w:eastAsia="F37"/>
          <w:b w:val="0"/>
          <w:i w:val="0"/>
          <w:color w:val="000000"/>
          <w:sz w:val="29"/>
        </w:rPr>
        <w:t>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 xml:space="preserve"> Самостоятельность воли. Стороны имеют право свободно определять усло-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вия своих правоотношений и заключать договоры на основе своей воли.</w:t>
      </w:r>
    </w:p>
    <w:p>
      <w:pPr>
        <w:autoSpaceDN w:val="0"/>
        <w:autoSpaceDE w:val="0"/>
        <w:widowControl/>
        <w:spacing w:line="318" w:lineRule="exact" w:before="158" w:after="0"/>
        <w:ind w:left="498" w:right="20" w:hanging="236"/>
        <w:jc w:val="both"/>
      </w:pPr>
      <w:r>
        <w:rPr>
          <w:w w:val="98.93931027116447"/>
          <w:rFonts w:ascii="F37" w:hAnsi="F37" w:eastAsia="F37"/>
          <w:b w:val="0"/>
          <w:i w:val="0"/>
          <w:color w:val="000000"/>
          <w:sz w:val="29"/>
        </w:rPr>
        <w:t>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 xml:space="preserve"> Защита прав и интересов сторон. Гражданское право предусматривает ме-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ханизмы защиты прав и интересов сторон в случае нарушения или неиспол-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нения обязательств.</w:t>
      </w:r>
    </w:p>
    <w:p>
      <w:pPr>
        <w:autoSpaceDN w:val="0"/>
        <w:autoSpaceDE w:val="0"/>
        <w:widowControl/>
        <w:spacing w:line="318" w:lineRule="exact" w:before="160" w:after="0"/>
        <w:ind w:left="0" w:right="22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Правоотношения в сфере гражданского права могут возникать из различных ос-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нований, таких как договоры, причинение вреда, наследование и другие. Они ре-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гулируются соответствующими нормами гражданского законодательства и под-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лежат гражданско-правовой ответственности в случае нарушения прав и обя-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занностей сторон.</w:t>
      </w:r>
    </w:p>
    <w:p>
      <w:pPr>
        <w:sectPr>
          <w:pgSz w:w="12240" w:h="15840"/>
          <w:pgMar w:top="184" w:right="1124" w:bottom="105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888" w:firstLine="0"/>
        <w:jc w:val="center"/>
      </w:pPr>
      <w:r>
        <w:rPr>
          <w:rFonts w:ascii="F25" w:hAnsi="F25" w:eastAsia="F25"/>
          <w:b w:val="0"/>
          <w:i w:val="0"/>
          <w:color w:val="000000"/>
          <w:sz w:val="20"/>
        </w:rPr>
        <w:t xml:space="preserve">17 </w:t>
      </w:r>
      <w:r>
        <w:br/>
      </w:r>
      <w:r>
        <w:rPr>
          <w:rFonts w:ascii="F25" w:hAnsi="F25" w:eastAsia="F25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72" w:val="left"/>
        </w:tabs>
        <w:autoSpaceDE w:val="0"/>
        <w:widowControl/>
        <w:spacing w:line="328" w:lineRule="exact" w:before="520" w:after="0"/>
        <w:ind w:left="0" w:right="0" w:firstLine="0"/>
        <w:jc w:val="left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6</w:t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Классификация правоотношений по субъектам</w:t>
      </w:r>
    </w:p>
    <w:p>
      <w:pPr>
        <w:autoSpaceDN w:val="0"/>
        <w:autoSpaceDE w:val="0"/>
        <w:widowControl/>
        <w:spacing w:line="318" w:lineRule="exact" w:before="200" w:after="0"/>
        <w:ind w:left="0" w:right="146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 данном разделе будет рассмотрена классификация правоотношений по субъ-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ектам. Правоотношения могут возникать между различными субъектами пра-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ва, которые могут быть как физическими лицами, так и юридическими лицами.</w:t>
      </w:r>
    </w:p>
    <w:p>
      <w:pPr>
        <w:autoSpaceDN w:val="0"/>
        <w:autoSpaceDE w:val="0"/>
        <w:widowControl/>
        <w:spacing w:line="290" w:lineRule="exact" w:before="348" w:after="0"/>
        <w:ind w:left="0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1. Правоотношения между физическими лицами:</w:t>
      </w:r>
    </w:p>
    <w:p>
      <w:pPr>
        <w:autoSpaceDN w:val="0"/>
        <w:autoSpaceDE w:val="0"/>
        <w:widowControl/>
        <w:spacing w:line="318" w:lineRule="exact" w:before="320" w:after="0"/>
        <w:ind w:left="0" w:right="144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1.1. Гражданско-правовые правоотношения. В данной категории рассматрива-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ются правоотношения, возникающие между физическими лицами в сфере граж-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данского права. Примерами таких правоотношений могут быть договоры купли-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продажи, аренды, займа и т.д.</w:t>
      </w:r>
    </w:p>
    <w:p>
      <w:pPr>
        <w:autoSpaceDN w:val="0"/>
        <w:autoSpaceDE w:val="0"/>
        <w:widowControl/>
        <w:spacing w:line="318" w:lineRule="exact" w:before="320" w:after="0"/>
        <w:ind w:left="0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1.2. Семейно-правовые правоотношения. В этой категории рассматриваются пра-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воотношения, возникающие между членами семьи. Примерами таких правоот-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ношений могут быть брачные отношения, родительские права и обязанности,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алименты и т.д.</w:t>
      </w:r>
    </w:p>
    <w:p>
      <w:pPr>
        <w:autoSpaceDN w:val="0"/>
        <w:autoSpaceDE w:val="0"/>
        <w:widowControl/>
        <w:spacing w:line="318" w:lineRule="exact" w:before="320" w:after="0"/>
        <w:ind w:left="0" w:right="146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1.3. Трудовые правоотношения. В данной категории рассматриваются право-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отношения, возникающие между работниками и работодателями. Примерами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таких правоотношений могут быть трудовые договоры, оплата труда, отпуск и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т.д.</w:t>
      </w:r>
    </w:p>
    <w:p>
      <w:pPr>
        <w:autoSpaceDN w:val="0"/>
        <w:autoSpaceDE w:val="0"/>
        <w:widowControl/>
        <w:spacing w:line="290" w:lineRule="exact" w:before="348" w:after="0"/>
        <w:ind w:left="0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2. Правоотношения между физическими и юридическими лицами:</w:t>
      </w:r>
    </w:p>
    <w:p>
      <w:pPr>
        <w:autoSpaceDN w:val="0"/>
        <w:autoSpaceDE w:val="0"/>
        <w:widowControl/>
        <w:spacing w:line="318" w:lineRule="exact" w:before="320" w:after="0"/>
        <w:ind w:left="0" w:right="144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2.1. Гражданско-правовые правоотношения. В данной категории рассматрива-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ются правоотношения, возникающие между физическими и юридическими ли-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цами в сфере гражданского права. Примерами таких правоотношений могут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быть договоры поставки, аренды, предоставления услуг и т.д.</w:t>
      </w:r>
    </w:p>
    <w:p>
      <w:pPr>
        <w:autoSpaceDN w:val="0"/>
        <w:autoSpaceDE w:val="0"/>
        <w:widowControl/>
        <w:spacing w:line="318" w:lineRule="exact" w:before="320" w:after="0"/>
        <w:ind w:left="0" w:right="146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2.2. Трудовые правоотношения. В этой категории рассматриваются правоотно-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шения, возникающие между работниками (физическими лицами) и работодате-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лями (юридическими лицами). Примерами таких правоотношений могут быть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трудовые договоры, оплата труда, отпуск и т.д.</w:t>
      </w:r>
    </w:p>
    <w:p>
      <w:pPr>
        <w:autoSpaceDN w:val="0"/>
        <w:autoSpaceDE w:val="0"/>
        <w:widowControl/>
        <w:spacing w:line="290" w:lineRule="exact" w:before="348" w:after="0"/>
        <w:ind w:left="0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3. Правоотношения между юридическими лицами:</w:t>
      </w:r>
    </w:p>
    <w:p>
      <w:pPr>
        <w:autoSpaceDN w:val="0"/>
        <w:autoSpaceDE w:val="0"/>
        <w:widowControl/>
        <w:spacing w:line="318" w:lineRule="exact" w:before="320" w:after="0"/>
        <w:ind w:left="0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3.1. Гражданско-правовые правоотношения. В данной категории рассматрива-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ются правоотношения, возникающие между юридическими лицами в сфере граж-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данского права. Примерами таких правоотношений могут быть договоры по-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ставки, аренды, предоставления услуг и т.д.</w:t>
      </w:r>
    </w:p>
    <w:p>
      <w:pPr>
        <w:autoSpaceDN w:val="0"/>
        <w:autoSpaceDE w:val="0"/>
        <w:widowControl/>
        <w:spacing w:line="292" w:lineRule="exact" w:before="346" w:after="0"/>
        <w:ind w:left="0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3.2. Корпоративные правоотношения. В этой категории рассматриваются пра-</w:t>
      </w:r>
    </w:p>
    <w:p>
      <w:pPr>
        <w:sectPr>
          <w:pgSz w:w="12240" w:h="15840"/>
          <w:pgMar w:top="184" w:right="1000" w:bottom="456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5" w:hAnsi="F25" w:eastAsia="F25"/>
          <w:b w:val="0"/>
          <w:i w:val="0"/>
          <w:color w:val="000000"/>
          <w:sz w:val="20"/>
        </w:rPr>
        <w:t xml:space="preserve">18 </w:t>
      </w:r>
      <w:r>
        <w:br/>
      </w:r>
      <w:r>
        <w:rPr>
          <w:rFonts w:ascii="F25" w:hAnsi="F25" w:eastAsia="F25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482" w:after="0"/>
        <w:ind w:left="0" w:right="22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воотношения, возникающие между юридическими лицами в сфере корпоратив-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ного права. Примерами таких правоотношений могут быть отношения между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акционерами и обществом с ограниченной ответственностью, участниками и то-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вариществом с ограниченной ответственностью и т.д.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Таким образом, правоотношения могут классифицироваться по субъектам на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правоотношения между физическими лицами, между физическими и юридиче-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скими лицами, а также между юридическими лицами. Каждая из этих катего-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рий имеет свои особенности и регулируется соответствующими нормами права.</w:t>
      </w:r>
    </w:p>
    <w:p>
      <w:pPr>
        <w:autoSpaceDN w:val="0"/>
        <w:tabs>
          <w:tab w:pos="612" w:val="left"/>
        </w:tabs>
        <w:autoSpaceDE w:val="0"/>
        <w:widowControl/>
        <w:spacing w:line="238" w:lineRule="exact" w:before="298" w:after="0"/>
        <w:ind w:left="0" w:right="0" w:firstLine="0"/>
        <w:jc w:val="left"/>
      </w:pPr>
      <w:r>
        <w:rPr>
          <w:rFonts w:ascii="F35" w:hAnsi="F35" w:eastAsia="F35"/>
          <w:b w:val="0"/>
          <w:i w:val="0"/>
          <w:color w:val="000000"/>
          <w:sz w:val="24"/>
        </w:rPr>
        <w:t>6.1</w:t>
      </w:r>
      <w:r>
        <w:rPr>
          <w:rFonts w:ascii="F35" w:hAnsi="F35" w:eastAsia="F35"/>
          <w:b w:val="0"/>
          <w:i w:val="0"/>
          <w:color w:val="000000"/>
          <w:sz w:val="24"/>
        </w:rPr>
        <w:t>Классификация правоотношений по субъектам</w:t>
      </w:r>
    </w:p>
    <w:p>
      <w:pPr>
        <w:autoSpaceDN w:val="0"/>
        <w:autoSpaceDE w:val="0"/>
        <w:widowControl/>
        <w:spacing w:line="318" w:lineRule="exact" w:before="150" w:after="0"/>
        <w:ind w:left="0" w:right="22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Правоотношения могут быть классифицированы по субъектам, то есть по участ-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никам, которые вступают в данные отношения. В зависимости от субъектов,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правоотношения могут быть следующими:</w:t>
      </w:r>
    </w:p>
    <w:p>
      <w:pPr>
        <w:autoSpaceDN w:val="0"/>
        <w:autoSpaceDE w:val="0"/>
        <w:widowControl/>
        <w:spacing w:line="320" w:lineRule="exact" w:before="318" w:after="0"/>
        <w:ind w:left="0" w:right="22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1. Гражданско-правовые правоотношения. В данном случае субъектами право-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отношений являются граждане, как физические лица, а также юридические ли-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ца. Гражданско-правовые правоотношения возникают в результате гражданско-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правовых сделок, договоров, а также в других случаях, предусмотренных граж-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данским законодательством.</w:t>
      </w:r>
    </w:p>
    <w:p>
      <w:pPr>
        <w:autoSpaceDN w:val="0"/>
        <w:autoSpaceDE w:val="0"/>
        <w:widowControl/>
        <w:spacing w:line="318" w:lineRule="exact" w:before="318" w:after="0"/>
        <w:ind w:left="0" w:right="22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2. Административные правоотношения. В данном случае субъектами правоот-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ношений являются государственные органы и органы местного самоуправления,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а также граждане и юридические лица, с которыми эти органы взаимодейству-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ют. Административные правоотношения возникают в результате осуществления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государственного управления и регулирования отношений в сфере публичного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права.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3. Трудовые правоотношения. В данном случае субъектами правоотношений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являются работники и работодатели. Трудовые правоотношения возникают в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результате заключения трудового договора и регулируются трудовым законо-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дательством.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4. Семейные правоотношения. В данном случае субъектами правоотношений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являются члены семьи, включая супругов, родителей и детей. Семейные право-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отношения возникают в результате заключения брака, установления родствен-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ных связей и регулируются семейным законодательством.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5. Уголовные правоотношения. В данном случае субъектами правоотношений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являются государство и лица, совершившие преступление. Уголовные право-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отношения возникают в результате совершения преступления и регулируются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уголовным законодательством.</w:t>
      </w:r>
    </w:p>
    <w:p>
      <w:pPr>
        <w:sectPr>
          <w:pgSz w:w="12240" w:h="15840"/>
          <w:pgMar w:top="184" w:right="1124" w:bottom="558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5" w:hAnsi="F25" w:eastAsia="F25"/>
          <w:b w:val="0"/>
          <w:i w:val="0"/>
          <w:color w:val="000000"/>
          <w:sz w:val="20"/>
        </w:rPr>
        <w:t xml:space="preserve">19 </w:t>
      </w:r>
      <w:r>
        <w:br/>
      </w:r>
      <w:r>
        <w:rPr>
          <w:rFonts w:ascii="F25" w:hAnsi="F25" w:eastAsia="F25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800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Таким образом, классификация правоотношений по субъектам позволяет вы-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делить различные виды правоотношений в зависимости от участников, которые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вступают в данные отношения.</w:t>
      </w:r>
    </w:p>
    <w:p>
      <w:pPr>
        <w:autoSpaceDN w:val="0"/>
        <w:tabs>
          <w:tab w:pos="612" w:val="left"/>
        </w:tabs>
        <w:autoSpaceDE w:val="0"/>
        <w:widowControl/>
        <w:spacing w:line="238" w:lineRule="exact" w:before="298" w:after="0"/>
        <w:ind w:left="0" w:right="0" w:firstLine="0"/>
        <w:jc w:val="left"/>
      </w:pPr>
      <w:r>
        <w:rPr>
          <w:rFonts w:ascii="F35" w:hAnsi="F35" w:eastAsia="F35"/>
          <w:b w:val="0"/>
          <w:i w:val="0"/>
          <w:color w:val="000000"/>
          <w:sz w:val="24"/>
        </w:rPr>
        <w:t>6.2</w:t>
      </w:r>
      <w:r>
        <w:rPr>
          <w:rFonts w:ascii="F35" w:hAnsi="F35" w:eastAsia="F35"/>
          <w:b w:val="0"/>
          <w:i w:val="0"/>
          <w:color w:val="000000"/>
          <w:sz w:val="24"/>
        </w:rPr>
        <w:t>Правоотношения между физическими лицами</w:t>
      </w:r>
    </w:p>
    <w:p>
      <w:pPr>
        <w:autoSpaceDN w:val="0"/>
        <w:autoSpaceDE w:val="0"/>
        <w:widowControl/>
        <w:spacing w:line="320" w:lineRule="exact" w:before="150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Правоотношения между физическими лицами являются одной из основных ка-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тегорий правоотношений по субъектам. Они возникают между физическими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лицами в результате их взаимодействия и регулируются гражданским правом.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Правоотношения между физическими лицами могут быть различного харак-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тера и включать в себя различные права и обязанности. Например, это могут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быть правоотношения, связанные с собственностью, наследованием, договора-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ми, ответственностью и т.д.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Одним из основных видов правоотношений между физическими лицами явля-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ются правоотношения, связанные с собственностью. В рамках таких правоотно-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шений физические лица могут приобретать, владеть, пользоваться и распоря-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жаться имуществом. Например, это могут быть правоотношения, связанные с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покупкой и продажей недвижимости, арендой жилых помещений, наследовани-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ем имущества и т.д.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Другим важным видом правоотношений между физическими лицами являются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правоотношения, связанные с договорами. Физические лица могут заключать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различные договоры между собой, например, договоры купли-продажи, догово-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ры аренды, договоры займа и т.д. В рамках таких правоотношений физические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лица приобретают определенные права и обязанности, которые они должны ис-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полнять.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Кроме того, правоотношения между физическими лицами могут быть связаны с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ответственностью. Физические лица могут нести ответственность за причинение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вреда другим лицам, нарушение договорных обязательств, нарушение правил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дорожного движения и т.д. В рамках таких правоотношений физические лица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могут быть обязаны возместить причиненный вред или исполнить свои обяза-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тельства.</w:t>
      </w:r>
    </w:p>
    <w:p>
      <w:pPr>
        <w:autoSpaceDN w:val="0"/>
        <w:autoSpaceDE w:val="0"/>
        <w:widowControl/>
        <w:spacing w:line="320" w:lineRule="exact" w:before="316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Таким образом, правоотношения между физическими лицами являются важ-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ной категорией правоотношений по субъектам. Они регулируются гражданским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правом и могут быть различного характера, включая правоотношения, связан-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ные с собственностью, договорами, ответственностью и т.д.</w:t>
      </w:r>
    </w:p>
    <w:p>
      <w:pPr>
        <w:sectPr>
          <w:pgSz w:w="12240" w:h="15840"/>
          <w:pgMar w:top="184" w:right="1126" w:bottom="876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5" w:hAnsi="F25" w:eastAsia="F25"/>
          <w:b w:val="0"/>
          <w:i w:val="0"/>
          <w:color w:val="000000"/>
          <w:sz w:val="20"/>
        </w:rPr>
        <w:t xml:space="preserve">20 </w:t>
      </w:r>
      <w:r>
        <w:br/>
      </w:r>
      <w:r>
        <w:rPr>
          <w:rFonts w:ascii="F25" w:hAnsi="F25" w:eastAsia="F25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612" w:val="left"/>
        </w:tabs>
        <w:autoSpaceDE w:val="0"/>
        <w:widowControl/>
        <w:spacing w:line="238" w:lineRule="exact" w:before="540" w:after="0"/>
        <w:ind w:left="0" w:right="0" w:firstLine="0"/>
        <w:jc w:val="left"/>
      </w:pPr>
      <w:r>
        <w:rPr>
          <w:rFonts w:ascii="F35" w:hAnsi="F35" w:eastAsia="F35"/>
          <w:b w:val="0"/>
          <w:i w:val="0"/>
          <w:color w:val="000000"/>
          <w:sz w:val="24"/>
        </w:rPr>
        <w:t>6.3</w:t>
      </w:r>
      <w:r>
        <w:rPr>
          <w:rFonts w:ascii="F35" w:hAnsi="F35" w:eastAsia="F35"/>
          <w:b w:val="0"/>
          <w:i w:val="0"/>
          <w:color w:val="000000"/>
          <w:sz w:val="24"/>
        </w:rPr>
        <w:t>Правоотношения между юридическими лицами</w:t>
      </w:r>
    </w:p>
    <w:p>
      <w:pPr>
        <w:autoSpaceDN w:val="0"/>
        <w:autoSpaceDE w:val="0"/>
        <w:widowControl/>
        <w:spacing w:line="318" w:lineRule="exact" w:before="150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Правоотношения между юридическими лицами являются одной из разновид-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ностей правоотношений по субъектам. Они возникают между юридическими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лицами в процессе осуществления ими своей деятельности и регулируются со-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ответствующими нормами права.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Правоотношения между юридическими лицами могут иметь различные харак-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теристики и содержание в зависимости от сферы деятельности и целей, которые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преследуют участники данных отношений. Они могут быть как гражданско-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правовыми, так и административно-правовыми.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Гражданско-правовые правоотношения между юридическими лицами возника-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ют, например, при заключении договоров купли-продажи, аренды, поставки и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т.д. В рамках таких отношений юридические лица выступают в качестве рав-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ноправных сторон и имеют возможность самостоятельно определять условия и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порядок их взаимодействия.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Административно-правовые правоотношения между юридическими лицами воз-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никают, например, при получении разрешений, лицензий, аккредитаций и т.д. В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данном случае одно юридическое лицо выступает в роли органа государственной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власти или управления, а другое - в роли субъекта, подчиненного определенным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правилам и требованиям.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Правоотношения между юридическими лицами могут быть как односторонни-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ми, так и двусторонними. В случае односторонних правоотношений одно юриди-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ческое лицо осуществляет определенные действия или воздерживается от них,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а другое лицо не имеет возможности влиять на ход событий. В случае двусто-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ронних правоотношений оба юридических лица взаимодействуют друг с другом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и влияют на ход событий.</w:t>
      </w:r>
    </w:p>
    <w:p>
      <w:pPr>
        <w:autoSpaceDN w:val="0"/>
        <w:autoSpaceDE w:val="0"/>
        <w:widowControl/>
        <w:spacing w:line="318" w:lineRule="exact" w:before="318" w:after="0"/>
        <w:ind w:left="0" w:right="22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Таким образом, правоотношения между юридическими лицами представляют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собой взаимодействие между различными юридическими субъектами и регули-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руются соответствующими нормами права. Они могут иметь различные харак-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теристики и содержание в зависимости от сферы деятельности и целей участ-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ников данных отношений.</w:t>
      </w:r>
    </w:p>
    <w:p>
      <w:pPr>
        <w:sectPr>
          <w:pgSz w:w="12240" w:h="15840"/>
          <w:pgMar w:top="184" w:right="1124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5" w:hAnsi="F25" w:eastAsia="F25"/>
          <w:b w:val="0"/>
          <w:i w:val="0"/>
          <w:color w:val="000000"/>
          <w:sz w:val="20"/>
        </w:rPr>
        <w:t xml:space="preserve">21 </w:t>
      </w:r>
      <w:r>
        <w:br/>
      </w:r>
      <w:r>
        <w:rPr>
          <w:rFonts w:ascii="F25" w:hAnsi="F25" w:eastAsia="F25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72" w:val="left"/>
        </w:tabs>
        <w:autoSpaceDE w:val="0"/>
        <w:widowControl/>
        <w:spacing w:line="328" w:lineRule="exact" w:before="520" w:after="0"/>
        <w:ind w:left="0" w:right="0" w:firstLine="0"/>
        <w:jc w:val="left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7</w:t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Классификация правоотношений по содержанию</w:t>
      </w:r>
    </w:p>
    <w:p>
      <w:pPr>
        <w:autoSpaceDN w:val="0"/>
        <w:autoSpaceDE w:val="0"/>
        <w:widowControl/>
        <w:spacing w:line="320" w:lineRule="exact" w:before="198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 данном разделе будет проведена классификация правоотношений по содержа-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нию. Правоотношения могут быть различными по своему содержанию, в зави-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симости от того, какие субъекты участвуют в них и какие права и обязанности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возникают между ними.</w:t>
      </w:r>
    </w:p>
    <w:p>
      <w:pPr>
        <w:autoSpaceDN w:val="0"/>
        <w:autoSpaceDE w:val="0"/>
        <w:widowControl/>
        <w:spacing w:line="290" w:lineRule="exact" w:before="346" w:after="0"/>
        <w:ind w:left="0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1. Гражданско-правовые правоотношения</w:t>
      </w:r>
    </w:p>
    <w:p>
      <w:pPr>
        <w:autoSpaceDN w:val="0"/>
        <w:autoSpaceDE w:val="0"/>
        <w:widowControl/>
        <w:spacing w:line="320" w:lineRule="exact" w:before="320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Гражданско-правовые правоотношения возникают между физическими и юри-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дическими лицами в сфере гражданского оборота. Они регулируются Граждан-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ским кодексом и другими нормативными актами, регулирующими гражданское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право. Гражданско-правовые правоотношения могут быть различными по сво-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ему содержанию, например: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- Договорные правоотношения, возникающие на основании заключения дого-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вора между сторонами. К таким правоотношениям относятся купля-продажа,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аренда, займ и др.</w:t>
      </w:r>
    </w:p>
    <w:p>
      <w:pPr>
        <w:autoSpaceDN w:val="0"/>
        <w:autoSpaceDE w:val="0"/>
        <w:widowControl/>
        <w:spacing w:line="320" w:lineRule="exact" w:before="318" w:after="0"/>
        <w:ind w:left="0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- Недоговорные правоотношения, возникающие без заключения договора, на-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пример, в случае причинения вреда или безосновательного обогащения.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- Семейно-правовые правоотношения, возникающие между супругами, родите-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лями и детьми, регулирующие брачные отношения, родительские права и обя-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занности и др.</w:t>
      </w:r>
    </w:p>
    <w:p>
      <w:pPr>
        <w:autoSpaceDN w:val="0"/>
        <w:autoSpaceDE w:val="0"/>
        <w:widowControl/>
        <w:spacing w:line="290" w:lineRule="exact" w:before="348" w:after="0"/>
        <w:ind w:left="0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2. Административно-правовые правоотношения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Административно-правовые правоотношения возникают между государствен-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ными органами и гражданами, юридическими лицами в сфере административ-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ного права. Они регулируются Административным кодексом и другими норма-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тивными актами, регулирующими административное право. Административно-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правовые правоотношения могут быть различными по своему содержанию, на-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пример:</w:t>
      </w:r>
    </w:p>
    <w:p>
      <w:pPr>
        <w:autoSpaceDN w:val="0"/>
        <w:autoSpaceDE w:val="0"/>
        <w:widowControl/>
        <w:spacing w:line="320" w:lineRule="exact" w:before="318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- Правоотношения, возникающие в сфере государственного управления, напри-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мер, выдача разрешений, лицензий, назначение административных наказаний и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др.</w:t>
      </w:r>
    </w:p>
    <w:p>
      <w:pPr>
        <w:autoSpaceDN w:val="0"/>
        <w:autoSpaceDE w:val="0"/>
        <w:widowControl/>
        <w:spacing w:line="318" w:lineRule="exact" w:before="316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- Правоотношения, возникающие в сфере муниципального управления, напри-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мер, предоставление коммунальных услуг, управление муниципальным имуще-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ством и др.</w:t>
      </w:r>
    </w:p>
    <w:p>
      <w:pPr>
        <w:sectPr>
          <w:pgSz w:w="12240" w:h="15840"/>
          <w:pgMar w:top="184" w:right="1126" w:bottom="616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5" w:hAnsi="F25" w:eastAsia="F25"/>
          <w:b w:val="0"/>
          <w:i w:val="0"/>
          <w:color w:val="000000"/>
          <w:sz w:val="20"/>
        </w:rPr>
        <w:t xml:space="preserve">22 </w:t>
      </w:r>
      <w:r>
        <w:br/>
      </w:r>
      <w:r>
        <w:rPr>
          <w:rFonts w:ascii="F25" w:hAnsi="F25" w:eastAsia="F25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292" w:lineRule="exact" w:before="508" w:after="0"/>
        <w:ind w:left="0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3. Уголовно-правовые правоотношения</w:t>
      </w:r>
    </w:p>
    <w:p>
      <w:pPr>
        <w:autoSpaceDN w:val="0"/>
        <w:autoSpaceDE w:val="0"/>
        <w:widowControl/>
        <w:spacing w:line="318" w:lineRule="exact" w:before="316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Уголовно-правовые правоотношения возникают между государством и лицом,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совершившим преступление, в сфере уголовного права. Они регулируются Уго-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ловным кодексом и другими нормативными актами, регулирующими уголовное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право. Уголовно-правовые правоотношения могут быть различными по своему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содержанию, например:</w:t>
      </w:r>
    </w:p>
    <w:p>
      <w:pPr>
        <w:autoSpaceDN w:val="0"/>
        <w:autoSpaceDE w:val="0"/>
        <w:widowControl/>
        <w:spacing w:line="318" w:lineRule="exact" w:before="320" w:after="0"/>
        <w:ind w:left="0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- Правоотношения, возникающие в ходе расследования преступления, напри-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мер, задержание, обыск, допрос и др.</w:t>
      </w:r>
    </w:p>
    <w:p>
      <w:pPr>
        <w:autoSpaceDN w:val="0"/>
        <w:autoSpaceDE w:val="0"/>
        <w:widowControl/>
        <w:spacing w:line="320" w:lineRule="exact" w:before="318" w:after="0"/>
        <w:ind w:left="0" w:right="22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- Правоотношения, возникающие в ходе судебного разбирательства, например,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предъявление обвинения, защита прав и интересов обвиняемого, вынесение при-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говора и др.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Таким образом, правоотношения могут быть классифицированы по содержа-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нию на гражданско-правовые, административно-правовые и уголовно-правовые.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Каждый вид правоотношений имеет свои особенности и регулируется соответ-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ствующими нормативными актами.</w:t>
      </w:r>
    </w:p>
    <w:p>
      <w:pPr>
        <w:autoSpaceDN w:val="0"/>
        <w:tabs>
          <w:tab w:pos="612" w:val="left"/>
        </w:tabs>
        <w:autoSpaceDE w:val="0"/>
        <w:widowControl/>
        <w:spacing w:line="238" w:lineRule="exact" w:before="298" w:after="0"/>
        <w:ind w:left="0" w:right="0" w:firstLine="0"/>
        <w:jc w:val="left"/>
      </w:pPr>
      <w:r>
        <w:rPr>
          <w:rFonts w:ascii="F35" w:hAnsi="F35" w:eastAsia="F35"/>
          <w:b w:val="0"/>
          <w:i w:val="0"/>
          <w:color w:val="000000"/>
          <w:sz w:val="24"/>
        </w:rPr>
        <w:t>7.1</w:t>
      </w:r>
      <w:r>
        <w:rPr>
          <w:rFonts w:ascii="F35" w:hAnsi="F35" w:eastAsia="F35"/>
          <w:b w:val="0"/>
          <w:i w:val="0"/>
          <w:color w:val="000000"/>
          <w:sz w:val="24"/>
        </w:rPr>
        <w:t>Правоотношения по содержанию</w:t>
      </w:r>
    </w:p>
    <w:p>
      <w:pPr>
        <w:autoSpaceDN w:val="0"/>
        <w:autoSpaceDE w:val="0"/>
        <w:widowControl/>
        <w:spacing w:line="318" w:lineRule="exact" w:before="148" w:after="0"/>
        <w:ind w:left="0" w:right="22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Правоотношения по содержанию являются одной из основных категорий класси-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фикации правоотношений. Они характеризуются тем, что их содержание опре-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деляется правами и обязанностями сторон.</w:t>
      </w:r>
    </w:p>
    <w:p>
      <w:pPr>
        <w:autoSpaceDN w:val="0"/>
        <w:autoSpaceDE w:val="0"/>
        <w:widowControl/>
        <w:spacing w:line="318" w:lineRule="exact" w:before="320" w:after="0"/>
        <w:ind w:left="0" w:right="0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 рамках данной категории выделяются следующие виды правоотношений по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содержанию: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1. Правоотношения по собственности. Они возникают в случае, когда одна сто-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рона (собственник) обладает правом собственности на определенное имущество,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а другая сторона (несобственник) обязана уважать это право и воздерживаться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от любых действий, которые могут нарушить права собственника.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2. Правоотношения по обязательствам. Они возникают в случае, когда одна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сторона (кредитор) имеет право требовать от другой стороны (должника) вы-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полнения определенного действия или воздержания от него. Должник, в свою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очередь, обязан выполнить требования кредитора.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3. Правоотношения по договору. Они возникают в результате заключения до-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говора между двумя или более сторонами. Каждая сторона обязана выполнять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свои обязательства, предусмотренные договором, а также имеет право требо-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вать их выполнения со стороны других участников договора.</w:t>
      </w:r>
    </w:p>
    <w:p>
      <w:pPr>
        <w:sectPr>
          <w:pgSz w:w="12240" w:h="15840"/>
          <w:pgMar w:top="184" w:right="1124" w:bottom="558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888" w:firstLine="0"/>
        <w:jc w:val="center"/>
      </w:pPr>
      <w:r>
        <w:rPr>
          <w:rFonts w:ascii="F25" w:hAnsi="F25" w:eastAsia="F25"/>
          <w:b w:val="0"/>
          <w:i w:val="0"/>
          <w:color w:val="000000"/>
          <w:sz w:val="20"/>
        </w:rPr>
        <w:t xml:space="preserve">23 </w:t>
      </w:r>
      <w:r>
        <w:br/>
      </w:r>
      <w:r>
        <w:rPr>
          <w:rFonts w:ascii="F25" w:hAnsi="F25" w:eastAsia="F25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800" w:after="0"/>
        <w:ind w:left="0" w:right="168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4. Правоотношения по наследству. Они возникают в случае смерти физического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лица, при которой его имущество переходит к наследникам. Наследники обяза-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ны принять наследство и уважать права других наследников.</w:t>
      </w:r>
    </w:p>
    <w:p>
      <w:pPr>
        <w:autoSpaceDN w:val="0"/>
        <w:autoSpaceDE w:val="0"/>
        <w:widowControl/>
        <w:spacing w:line="318" w:lineRule="exact" w:before="320" w:after="0"/>
        <w:ind w:left="0" w:right="168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5. Правоотношения по земельным отношениям. Они возникают в связи с исполь-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зованием и распоряжением земельными участками. Стороны правоотношений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обязаны соблюдать законодательство о земле и уважать права других участни-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ков земельных отношений.</w:t>
      </w:r>
    </w:p>
    <w:p>
      <w:pPr>
        <w:autoSpaceDN w:val="0"/>
        <w:autoSpaceDE w:val="0"/>
        <w:widowControl/>
        <w:spacing w:line="318" w:lineRule="exact" w:before="320" w:after="0"/>
        <w:ind w:left="0" w:right="166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Таким образом, правоотношения по содержанию представляют собой различ-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ные виды отношений, основанных на правах и обязанностях сторон. Они иг-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рают важную роль в правовой системе и регулируют взаимодействие между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участниками правоотношений.</w:t>
      </w:r>
    </w:p>
    <w:p>
      <w:pPr>
        <w:autoSpaceDN w:val="0"/>
        <w:tabs>
          <w:tab w:pos="612" w:val="left"/>
        </w:tabs>
        <w:autoSpaceDE w:val="0"/>
        <w:widowControl/>
        <w:spacing w:line="238" w:lineRule="exact" w:before="298" w:after="0"/>
        <w:ind w:left="0" w:right="0" w:firstLine="0"/>
        <w:jc w:val="left"/>
      </w:pPr>
      <w:r>
        <w:rPr>
          <w:rFonts w:ascii="F35" w:hAnsi="F35" w:eastAsia="F35"/>
          <w:b w:val="0"/>
          <w:i w:val="0"/>
          <w:color w:val="000000"/>
          <w:sz w:val="24"/>
        </w:rPr>
        <w:t>7.2</w:t>
      </w:r>
      <w:r>
        <w:rPr>
          <w:rFonts w:ascii="F35" w:hAnsi="F35" w:eastAsia="F35"/>
          <w:b w:val="0"/>
          <w:i w:val="0"/>
          <w:color w:val="000000"/>
          <w:sz w:val="24"/>
        </w:rPr>
        <w:t>Правоотношения имущественного характера</w:t>
      </w:r>
    </w:p>
    <w:p>
      <w:pPr>
        <w:autoSpaceDN w:val="0"/>
        <w:autoSpaceDE w:val="0"/>
        <w:widowControl/>
        <w:spacing w:line="320" w:lineRule="exact" w:before="148" w:after="0"/>
        <w:ind w:left="0" w:right="168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Правоотношения имущественного характера являются одной из основных кате-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горий классификации правоотношений по содержанию. Они возникают в сфере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оборота имущества и регулируют отношения между субъектами права в отно-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шении имущественных ценностей.</w:t>
      </w:r>
    </w:p>
    <w:p>
      <w:pPr>
        <w:autoSpaceDN w:val="0"/>
        <w:autoSpaceDE w:val="0"/>
        <w:widowControl/>
        <w:spacing w:line="320" w:lineRule="exact" w:before="316" w:after="0"/>
        <w:ind w:left="0" w:right="144" w:firstLine="0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Правоотношения имущественного характера характеризуются следующими осо-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бенностями:</w:t>
      </w:r>
    </w:p>
    <w:p>
      <w:pPr>
        <w:autoSpaceDN w:val="0"/>
        <w:autoSpaceDE w:val="0"/>
        <w:widowControl/>
        <w:spacing w:line="318" w:lineRule="exact" w:before="160" w:after="0"/>
        <w:ind w:left="498" w:right="162" w:hanging="312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1.</w:t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 xml:space="preserve"> Имущественный интерес.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 xml:space="preserve"> В основе правоотношений имущественного ха-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рактера лежит интерес субъектов права к определенным имущественным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ценностям. Этот интерес может быть связан с приобретением, использова-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нием, распоряжением или защитой имущества.</w:t>
      </w:r>
    </w:p>
    <w:p>
      <w:pPr>
        <w:autoSpaceDN w:val="0"/>
        <w:autoSpaceDE w:val="0"/>
        <w:widowControl/>
        <w:spacing w:line="318" w:lineRule="exact" w:before="160" w:after="0"/>
        <w:ind w:left="498" w:right="162" w:hanging="312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2.</w:t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 xml:space="preserve"> Имущественные права и обязанности.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 xml:space="preserve"> В рамках правоотношений иму-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щественного характера субъекты права обладают определенными имуще-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ственными правами и несут соответствующие имущественные обязанности.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Например, право собственности на имущество предполагает право распоря-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жаться им, а также обязанность его сохранять и не нарушать прав других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лиц.</w:t>
      </w:r>
    </w:p>
    <w:p>
      <w:pPr>
        <w:autoSpaceDN w:val="0"/>
        <w:autoSpaceDE w:val="0"/>
        <w:widowControl/>
        <w:spacing w:line="318" w:lineRule="exact" w:before="160" w:after="0"/>
        <w:ind w:left="498" w:right="0" w:hanging="312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3.</w:t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 xml:space="preserve"> Имущественный оборот.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 xml:space="preserve"> Правоотношения имущественного характера свя-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заны с оборотом имущества, то есть с его перемещением, передачей, при-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обретением и отчуждением. В рамках таких правоотношений возникают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различные сделки, договоры, а также возмещение ущерба и компенсация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потерь.</w:t>
      </w:r>
    </w:p>
    <w:p>
      <w:pPr>
        <w:autoSpaceDN w:val="0"/>
        <w:autoSpaceDE w:val="0"/>
        <w:widowControl/>
        <w:spacing w:line="318" w:lineRule="exact" w:before="160" w:after="0"/>
        <w:ind w:left="498" w:right="144" w:hanging="312"/>
        <w:jc w:val="left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4.</w:t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 xml:space="preserve"> Защита имущественных прав.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 xml:space="preserve"> Правоотношения имущественного харак-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тера также предполагают защиту имущественных прав субъектов. В случае</w:t>
      </w:r>
    </w:p>
    <w:p>
      <w:pPr>
        <w:sectPr>
          <w:pgSz w:w="12240" w:h="15840"/>
          <w:pgMar w:top="184" w:right="978" w:bottom="558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5" w:hAnsi="F25" w:eastAsia="F25"/>
          <w:b w:val="0"/>
          <w:i w:val="0"/>
          <w:color w:val="000000"/>
          <w:sz w:val="20"/>
        </w:rPr>
        <w:t xml:space="preserve">24 </w:t>
      </w:r>
      <w:r>
        <w:br/>
      </w:r>
      <w:r>
        <w:rPr>
          <w:rFonts w:ascii="F25" w:hAnsi="F25" w:eastAsia="F25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482" w:after="0"/>
        <w:ind w:left="432" w:right="0" w:firstLine="0"/>
        <w:jc w:val="center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нарушения этих прав, субъекты могут обратиться в суд или иные компе-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тентные органы для восстановления своих прав и получения компенсации.</w:t>
      </w:r>
    </w:p>
    <w:p>
      <w:pPr>
        <w:autoSpaceDN w:val="0"/>
        <w:autoSpaceDE w:val="0"/>
        <w:widowControl/>
        <w:spacing w:line="318" w:lineRule="exact" w:before="160" w:after="0"/>
        <w:ind w:left="0" w:right="22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Правоотношения имущественного характера являются важной составляющей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правовой системы и играют значительную роль в экономической и социальной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жизни общества. Они регулируют отношения между гражданами, организаци-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ями, государством и другими субъектами права в сфере оборота имущества и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способствуют развитию экономики и обеспечению правовой защиты интересов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субъектов.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8" w:after="0"/>
        <w:ind w:left="0" w:right="0" w:firstLine="0"/>
        <w:jc w:val="left"/>
      </w:pPr>
      <w:r>
        <w:rPr>
          <w:rFonts w:ascii="F35" w:hAnsi="F35" w:eastAsia="F35"/>
          <w:b w:val="0"/>
          <w:i w:val="0"/>
          <w:color w:val="000000"/>
          <w:sz w:val="24"/>
        </w:rPr>
        <w:t>7.3</w:t>
      </w:r>
      <w:r>
        <w:rPr>
          <w:rFonts w:ascii="F35" w:hAnsi="F35" w:eastAsia="F35"/>
          <w:b w:val="0"/>
          <w:i w:val="0"/>
          <w:color w:val="000000"/>
          <w:sz w:val="24"/>
        </w:rPr>
        <w:t>Правоотношения личного характера</w:t>
      </w:r>
    </w:p>
    <w:p>
      <w:pPr>
        <w:autoSpaceDN w:val="0"/>
        <w:autoSpaceDE w:val="0"/>
        <w:widowControl/>
        <w:spacing w:line="318" w:lineRule="exact" w:before="150" w:after="0"/>
        <w:ind w:left="0" w:right="22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Правоотношения личного характера являются одной из основных категорий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классификации правоотношений по содержанию. Они возникают между фи-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зическими лицами и регулируют отношения, связанные с личными правами и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обязанностями граждан.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Правоотношения личного характера включают в себя такие сферы, как семей-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ное право, наследственное право, трудовое право, гражданское право и другие.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В рамках этих правоотношений регулируются такие вопросы, как брачные отно-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шения, родительские права и обязанности, наследование имущества, трудовые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отношения и др.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Семейное право является одной из основных сфер правоотношений личного ха-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рактера. Оно регулирует отношения между супругами, родителями и детьми, а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также другими членами семьи. В рамках семейного права решаются вопросы о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брачном договоре, разводе, усыновлении, опеке и попечительстве.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Наследственное право также относится к правоотношениям личного характе-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ра. Оно регулирует отношения, связанные с передачей имущества после смерти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физического лица. В рамках наследственного права определяются наследники,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порядок наследования, доли наследства и другие вопросы.</w:t>
      </w:r>
    </w:p>
    <w:p>
      <w:pPr>
        <w:autoSpaceDN w:val="0"/>
        <w:autoSpaceDE w:val="0"/>
        <w:widowControl/>
        <w:spacing w:line="320" w:lineRule="exact" w:before="318" w:after="0"/>
        <w:ind w:left="0" w:right="22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Трудовое право является важной сферой правоотношений личного характера.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Оно регулирует отношения между работниками и работодателями. В рамках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трудового права решаются вопросы о трудовом договоре, оплате труда, рабо-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чем времени, отпусках, социальном обеспечении и других аспектах трудовых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отношений.</w:t>
      </w:r>
    </w:p>
    <w:p>
      <w:pPr>
        <w:autoSpaceDN w:val="0"/>
        <w:autoSpaceDE w:val="0"/>
        <w:widowControl/>
        <w:spacing w:line="318" w:lineRule="exact" w:before="316" w:after="0"/>
        <w:ind w:left="0" w:right="22" w:firstLine="0"/>
        <w:jc w:val="both"/>
      </w:pP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Таким образом, правоотношения личного характера являются важной частью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классификации правоотношений по содержанию. Они регулируют отношения,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связанные с личными правами и обязанностями граждан, и включают в се-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бя такие сферы, как семейное право, наследственное право, трудовое право и</w:t>
      </w:r>
      <w:r>
        <w:rPr>
          <w:w w:val="98.93931027116447"/>
          <w:rFonts w:ascii="F26" w:hAnsi="F26" w:eastAsia="F26"/>
          <w:b w:val="0"/>
          <w:i w:val="0"/>
          <w:color w:val="000000"/>
          <w:sz w:val="29"/>
        </w:rPr>
        <w:t>гражданское право.</w:t>
      </w:r>
    </w:p>
    <w:p>
      <w:pPr>
        <w:sectPr>
          <w:pgSz w:w="12240" w:h="15840"/>
          <w:pgMar w:top="184" w:right="1124" w:bottom="478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456" w:right="3456" w:firstLine="0"/>
        <w:jc w:val="center"/>
      </w:pPr>
      <w:r>
        <w:rPr>
          <w:rFonts w:ascii="F25" w:hAnsi="F25" w:eastAsia="F25"/>
          <w:b w:val="0"/>
          <w:i w:val="0"/>
          <w:color w:val="000000"/>
          <w:sz w:val="20"/>
        </w:rPr>
        <w:t xml:space="preserve">25 </w:t>
      </w:r>
      <w:r>
        <w:br/>
      </w:r>
      <w:r>
        <w:rPr>
          <w:rFonts w:ascii="F25" w:hAnsi="F25" w:eastAsia="F25"/>
          <w:b w:val="0"/>
          <w:i w:val="0"/>
          <w:color w:val="000000"/>
          <w:sz w:val="20"/>
        </w:rPr>
        <w:t>RU.17701729.10.03-01 01-1</w:t>
      </w:r>
    </w:p>
    <w:p>
      <w:pPr>
        <w:sectPr>
          <w:pgSz w:w="12240" w:h="15840"/>
          <w:pgMar w:top="184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4768" w:firstLine="0"/>
        <w:jc w:val="right"/>
      </w:pPr>
      <w:r>
        <w:rPr>
          <w:rFonts w:ascii="F25" w:hAnsi="F25" w:eastAsia="F25"/>
          <w:b w:val="0"/>
          <w:i w:val="0"/>
          <w:color w:val="000000"/>
          <w:sz w:val="20"/>
        </w:rPr>
        <w:t>26</w:t>
      </w:r>
    </w:p>
    <w:p>
      <w:pPr>
        <w:autoSpaceDN w:val="0"/>
        <w:autoSpaceDE w:val="0"/>
        <w:widowControl/>
        <w:spacing w:line="200" w:lineRule="exact" w:before="40" w:after="0"/>
        <w:ind w:left="0" w:right="3698" w:firstLine="0"/>
        <w:jc w:val="right"/>
      </w:pPr>
      <w:r>
        <w:rPr>
          <w:rFonts w:ascii="F25" w:hAnsi="F25" w:eastAsia="F25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72" w:val="left"/>
        </w:tabs>
        <w:autoSpaceDE w:val="0"/>
        <w:widowControl/>
        <w:spacing w:line="328" w:lineRule="exact" w:before="520" w:after="0"/>
        <w:ind w:left="0" w:right="0" w:firstLine="0"/>
        <w:jc w:val="left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8</w:t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Классификация правоотношений по форме</w:t>
      </w:r>
    </w:p>
    <w:p>
      <w:pPr>
        <w:autoSpaceDN w:val="0"/>
        <w:tabs>
          <w:tab w:pos="3764" w:val="left"/>
        </w:tabs>
        <w:autoSpaceDE w:val="0"/>
        <w:widowControl/>
        <w:spacing w:line="320" w:lineRule="exact" w:before="196" w:after="0"/>
        <w:ind w:left="232" w:right="0" w:firstLine="0"/>
        <w:jc w:val="left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20" w:lineRule="exact" w:before="10" w:after="0"/>
        <w:ind w:left="432" w:right="288" w:firstLine="0"/>
        <w:jc w:val="center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2" w:after="0"/>
        <w:ind w:left="0" w:right="23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8" w:lineRule="exact" w:before="212" w:after="0"/>
        <w:ind w:left="0" w:right="3322" w:firstLine="0"/>
        <w:jc w:val="right"/>
      </w:pPr>
      <w:r>
        <w:rPr>
          <w:rFonts w:ascii="F25" w:hAnsi="F25" w:eastAsia="F25"/>
          <w:b w:val="0"/>
          <w:i w:val="0"/>
          <w:color w:val="000000"/>
          <w:sz w:val="20"/>
        </w:rPr>
        <w:t>Рис. 1: QR-код на оплату работы.</w:t>
      </w:r>
    </w:p>
    <w:p>
      <w:pPr>
        <w:sectPr>
          <w:pgSz w:w="12240" w:h="15840"/>
          <w:pgMar w:top="184" w:right="1252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4768" w:firstLine="0"/>
        <w:jc w:val="right"/>
      </w:pPr>
      <w:r>
        <w:rPr>
          <w:rFonts w:ascii="F25" w:hAnsi="F25" w:eastAsia="F25"/>
          <w:b w:val="0"/>
          <w:i w:val="0"/>
          <w:color w:val="000000"/>
          <w:sz w:val="20"/>
        </w:rPr>
        <w:t>27</w:t>
      </w:r>
    </w:p>
    <w:p>
      <w:pPr>
        <w:autoSpaceDN w:val="0"/>
        <w:autoSpaceDE w:val="0"/>
        <w:widowControl/>
        <w:spacing w:line="200" w:lineRule="exact" w:before="40" w:after="0"/>
        <w:ind w:left="0" w:right="3698" w:firstLine="0"/>
        <w:jc w:val="right"/>
      </w:pPr>
      <w:r>
        <w:rPr>
          <w:rFonts w:ascii="F25" w:hAnsi="F25" w:eastAsia="F25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3532" w:val="left"/>
        </w:tabs>
        <w:autoSpaceDE w:val="0"/>
        <w:widowControl/>
        <w:spacing w:line="320" w:lineRule="exact" w:before="476" w:after="0"/>
        <w:ind w:left="0" w:right="0" w:firstLine="0"/>
        <w:jc w:val="left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20" w:lineRule="exact" w:before="8" w:after="0"/>
        <w:ind w:left="144" w:right="288" w:firstLine="0"/>
        <w:jc w:val="center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2" w:after="0"/>
        <w:ind w:left="22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8" w:lineRule="exact" w:before="212" w:after="0"/>
        <w:ind w:left="0" w:right="3322" w:firstLine="0"/>
        <w:jc w:val="right"/>
      </w:pPr>
      <w:r>
        <w:rPr>
          <w:rFonts w:ascii="F25" w:hAnsi="F25" w:eastAsia="F25"/>
          <w:b w:val="0"/>
          <w:i w:val="0"/>
          <w:color w:val="000000"/>
          <w:sz w:val="20"/>
        </w:rPr>
        <w:t>Рис. 2: QR-код на оплату работы.</w:t>
      </w:r>
    </w:p>
    <w:p>
      <w:pPr>
        <w:sectPr>
          <w:pgSz w:w="12240" w:h="15840"/>
          <w:pgMar w:top="184" w:right="1252" w:bottom="1440" w:left="13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4768" w:firstLine="0"/>
        <w:jc w:val="right"/>
      </w:pPr>
      <w:r>
        <w:rPr>
          <w:rFonts w:ascii="F25" w:hAnsi="F25" w:eastAsia="F25"/>
          <w:b w:val="0"/>
          <w:i w:val="0"/>
          <w:color w:val="000000"/>
          <w:sz w:val="20"/>
        </w:rPr>
        <w:t>28</w:t>
      </w:r>
    </w:p>
    <w:p>
      <w:pPr>
        <w:autoSpaceDN w:val="0"/>
        <w:autoSpaceDE w:val="0"/>
        <w:widowControl/>
        <w:spacing w:line="200" w:lineRule="exact" w:before="40" w:after="0"/>
        <w:ind w:left="0" w:right="3698" w:firstLine="0"/>
        <w:jc w:val="right"/>
      </w:pPr>
      <w:r>
        <w:rPr>
          <w:rFonts w:ascii="F25" w:hAnsi="F25" w:eastAsia="F25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72" w:val="left"/>
        </w:tabs>
        <w:autoSpaceDE w:val="0"/>
        <w:widowControl/>
        <w:spacing w:line="328" w:lineRule="exact" w:before="520" w:after="0"/>
        <w:ind w:left="0" w:right="0" w:firstLine="0"/>
        <w:jc w:val="left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9</w:t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Классификация правоотношений по сроку действия</w:t>
      </w:r>
    </w:p>
    <w:p>
      <w:pPr>
        <w:autoSpaceDN w:val="0"/>
        <w:tabs>
          <w:tab w:pos="3764" w:val="left"/>
        </w:tabs>
        <w:autoSpaceDE w:val="0"/>
        <w:widowControl/>
        <w:spacing w:line="320" w:lineRule="exact" w:before="196" w:after="0"/>
        <w:ind w:left="232" w:right="0" w:firstLine="0"/>
        <w:jc w:val="left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20" w:lineRule="exact" w:before="10" w:after="0"/>
        <w:ind w:left="432" w:right="288" w:firstLine="0"/>
        <w:jc w:val="center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2" w:after="0"/>
        <w:ind w:left="0" w:right="23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8" w:lineRule="exact" w:before="212" w:after="0"/>
        <w:ind w:left="0" w:right="3322" w:firstLine="0"/>
        <w:jc w:val="right"/>
      </w:pPr>
      <w:r>
        <w:rPr>
          <w:rFonts w:ascii="F25" w:hAnsi="F25" w:eastAsia="F25"/>
          <w:b w:val="0"/>
          <w:i w:val="0"/>
          <w:color w:val="000000"/>
          <w:sz w:val="20"/>
        </w:rPr>
        <w:t>Рис. 3: QR-код на оплату работы.</w:t>
      </w:r>
    </w:p>
    <w:p>
      <w:pPr>
        <w:sectPr>
          <w:pgSz w:w="12240" w:h="15840"/>
          <w:pgMar w:top="184" w:right="1252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4768" w:firstLine="0"/>
        <w:jc w:val="right"/>
      </w:pPr>
      <w:r>
        <w:rPr>
          <w:rFonts w:ascii="F25" w:hAnsi="F25" w:eastAsia="F25"/>
          <w:b w:val="0"/>
          <w:i w:val="0"/>
          <w:color w:val="000000"/>
          <w:sz w:val="20"/>
        </w:rPr>
        <w:t>29</w:t>
      </w:r>
    </w:p>
    <w:p>
      <w:pPr>
        <w:autoSpaceDN w:val="0"/>
        <w:autoSpaceDE w:val="0"/>
        <w:widowControl/>
        <w:spacing w:line="200" w:lineRule="exact" w:before="40" w:after="0"/>
        <w:ind w:left="0" w:right="3698" w:firstLine="0"/>
        <w:jc w:val="right"/>
      </w:pPr>
      <w:r>
        <w:rPr>
          <w:rFonts w:ascii="F25" w:hAnsi="F25" w:eastAsia="F25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3532" w:val="left"/>
        </w:tabs>
        <w:autoSpaceDE w:val="0"/>
        <w:widowControl/>
        <w:spacing w:line="320" w:lineRule="exact" w:before="476" w:after="0"/>
        <w:ind w:left="0" w:right="0" w:firstLine="0"/>
        <w:jc w:val="left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20" w:lineRule="exact" w:before="8" w:after="0"/>
        <w:ind w:left="144" w:right="288" w:firstLine="0"/>
        <w:jc w:val="center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2" w:after="0"/>
        <w:ind w:left="22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8" w:lineRule="exact" w:before="212" w:after="0"/>
        <w:ind w:left="0" w:right="3322" w:firstLine="0"/>
        <w:jc w:val="right"/>
      </w:pPr>
      <w:r>
        <w:rPr>
          <w:rFonts w:ascii="F25" w:hAnsi="F25" w:eastAsia="F25"/>
          <w:b w:val="0"/>
          <w:i w:val="0"/>
          <w:color w:val="000000"/>
          <w:sz w:val="20"/>
        </w:rPr>
        <w:t>Рис. 4: QR-код на оплату работы.</w:t>
      </w:r>
    </w:p>
    <w:p>
      <w:pPr>
        <w:sectPr>
          <w:pgSz w:w="12240" w:h="15840"/>
          <w:pgMar w:top="184" w:right="1252" w:bottom="1440" w:left="13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4768" w:firstLine="0"/>
        <w:jc w:val="right"/>
      </w:pPr>
      <w:r>
        <w:rPr>
          <w:rFonts w:ascii="F25" w:hAnsi="F25" w:eastAsia="F25"/>
          <w:b w:val="0"/>
          <w:i w:val="0"/>
          <w:color w:val="000000"/>
          <w:sz w:val="20"/>
        </w:rPr>
        <w:t>30</w:t>
      </w:r>
    </w:p>
    <w:p>
      <w:pPr>
        <w:autoSpaceDN w:val="0"/>
        <w:autoSpaceDE w:val="0"/>
        <w:widowControl/>
        <w:spacing w:line="200" w:lineRule="exact" w:before="40" w:after="0"/>
        <w:ind w:left="0" w:right="3698" w:firstLine="0"/>
        <w:jc w:val="right"/>
      </w:pPr>
      <w:r>
        <w:rPr>
          <w:rFonts w:ascii="F25" w:hAnsi="F25" w:eastAsia="F25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630" w:val="left"/>
        </w:tabs>
        <w:autoSpaceDE w:val="0"/>
        <w:widowControl/>
        <w:spacing w:line="328" w:lineRule="exact" w:before="520" w:after="0"/>
        <w:ind w:left="0" w:right="0" w:firstLine="0"/>
        <w:jc w:val="left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10</w:t>
      </w:r>
      <w:r>
        <w:tab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Классификация правоотношений по степени обязательности</w:t>
      </w:r>
    </w:p>
    <w:p>
      <w:pPr>
        <w:autoSpaceDN w:val="0"/>
        <w:tabs>
          <w:tab w:pos="3764" w:val="left"/>
        </w:tabs>
        <w:autoSpaceDE w:val="0"/>
        <w:widowControl/>
        <w:spacing w:line="320" w:lineRule="exact" w:before="196" w:after="0"/>
        <w:ind w:left="232" w:right="0" w:firstLine="0"/>
        <w:jc w:val="left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20" w:lineRule="exact" w:before="10" w:after="0"/>
        <w:ind w:left="432" w:right="288" w:firstLine="0"/>
        <w:jc w:val="center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2" w:after="0"/>
        <w:ind w:left="0" w:right="23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8" w:lineRule="exact" w:before="212" w:after="0"/>
        <w:ind w:left="0" w:right="3322" w:firstLine="0"/>
        <w:jc w:val="right"/>
      </w:pPr>
      <w:r>
        <w:rPr>
          <w:rFonts w:ascii="F25" w:hAnsi="F25" w:eastAsia="F25"/>
          <w:b w:val="0"/>
          <w:i w:val="0"/>
          <w:color w:val="000000"/>
          <w:sz w:val="20"/>
        </w:rPr>
        <w:t>Рис. 5: QR-код на оплату работы.</w:t>
      </w:r>
    </w:p>
    <w:p>
      <w:pPr>
        <w:sectPr>
          <w:pgSz w:w="12240" w:h="15840"/>
          <w:pgMar w:top="184" w:right="1252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4768" w:firstLine="0"/>
        <w:jc w:val="right"/>
      </w:pPr>
      <w:r>
        <w:rPr>
          <w:rFonts w:ascii="F25" w:hAnsi="F25" w:eastAsia="F25"/>
          <w:b w:val="0"/>
          <w:i w:val="0"/>
          <w:color w:val="000000"/>
          <w:sz w:val="20"/>
        </w:rPr>
        <w:t>31</w:t>
      </w:r>
    </w:p>
    <w:p>
      <w:pPr>
        <w:autoSpaceDN w:val="0"/>
        <w:autoSpaceDE w:val="0"/>
        <w:widowControl/>
        <w:spacing w:line="200" w:lineRule="exact" w:before="40" w:after="0"/>
        <w:ind w:left="0" w:right="3698" w:firstLine="0"/>
        <w:jc w:val="right"/>
      </w:pPr>
      <w:r>
        <w:rPr>
          <w:rFonts w:ascii="F25" w:hAnsi="F25" w:eastAsia="F25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3532" w:val="left"/>
        </w:tabs>
        <w:autoSpaceDE w:val="0"/>
        <w:widowControl/>
        <w:spacing w:line="320" w:lineRule="exact" w:before="476" w:after="0"/>
        <w:ind w:left="0" w:right="0" w:firstLine="0"/>
        <w:jc w:val="left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20" w:lineRule="exact" w:before="8" w:after="0"/>
        <w:ind w:left="144" w:right="288" w:firstLine="0"/>
        <w:jc w:val="center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2" w:after="0"/>
        <w:ind w:left="22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8" w:lineRule="exact" w:before="212" w:after="0"/>
        <w:ind w:left="0" w:right="3322" w:firstLine="0"/>
        <w:jc w:val="right"/>
      </w:pPr>
      <w:r>
        <w:rPr>
          <w:rFonts w:ascii="F25" w:hAnsi="F25" w:eastAsia="F25"/>
          <w:b w:val="0"/>
          <w:i w:val="0"/>
          <w:color w:val="000000"/>
          <w:sz w:val="20"/>
        </w:rPr>
        <w:t>Рис. 6: QR-код на оплату работы.</w:t>
      </w:r>
    </w:p>
    <w:p>
      <w:pPr>
        <w:sectPr>
          <w:pgSz w:w="12240" w:h="15840"/>
          <w:pgMar w:top="184" w:right="1252" w:bottom="1440" w:left="13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4768" w:firstLine="0"/>
        <w:jc w:val="right"/>
      </w:pPr>
      <w:r>
        <w:rPr>
          <w:rFonts w:ascii="F25" w:hAnsi="F25" w:eastAsia="F25"/>
          <w:b w:val="0"/>
          <w:i w:val="0"/>
          <w:color w:val="000000"/>
          <w:sz w:val="20"/>
        </w:rPr>
        <w:t>32</w:t>
      </w:r>
    </w:p>
    <w:p>
      <w:pPr>
        <w:autoSpaceDN w:val="0"/>
        <w:autoSpaceDE w:val="0"/>
        <w:widowControl/>
        <w:spacing w:line="200" w:lineRule="exact" w:before="40" w:after="0"/>
        <w:ind w:left="0" w:right="3698" w:firstLine="0"/>
        <w:jc w:val="right"/>
      </w:pPr>
      <w:r>
        <w:rPr>
          <w:rFonts w:ascii="F25" w:hAnsi="F25" w:eastAsia="F25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630" w:val="left"/>
        </w:tabs>
        <w:autoSpaceDE w:val="0"/>
        <w:widowControl/>
        <w:spacing w:line="328" w:lineRule="exact" w:before="520" w:after="0"/>
        <w:ind w:left="0" w:right="0" w:firstLine="0"/>
        <w:jc w:val="left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11</w:t>
      </w:r>
      <w:r>
        <w:tab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Классификация правоотношений по способу возникновения</w:t>
      </w:r>
    </w:p>
    <w:p>
      <w:pPr>
        <w:autoSpaceDN w:val="0"/>
        <w:tabs>
          <w:tab w:pos="3764" w:val="left"/>
        </w:tabs>
        <w:autoSpaceDE w:val="0"/>
        <w:widowControl/>
        <w:spacing w:line="320" w:lineRule="exact" w:before="196" w:after="0"/>
        <w:ind w:left="232" w:right="0" w:firstLine="0"/>
        <w:jc w:val="left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20" w:lineRule="exact" w:before="10" w:after="0"/>
        <w:ind w:left="432" w:right="288" w:firstLine="0"/>
        <w:jc w:val="center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2" w:after="0"/>
        <w:ind w:left="0" w:right="23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8" w:lineRule="exact" w:before="212" w:after="0"/>
        <w:ind w:left="0" w:right="3322" w:firstLine="0"/>
        <w:jc w:val="right"/>
      </w:pPr>
      <w:r>
        <w:rPr>
          <w:rFonts w:ascii="F25" w:hAnsi="F25" w:eastAsia="F25"/>
          <w:b w:val="0"/>
          <w:i w:val="0"/>
          <w:color w:val="000000"/>
          <w:sz w:val="20"/>
        </w:rPr>
        <w:t>Рис. 7: QR-код на оплату работы.</w:t>
      </w:r>
    </w:p>
    <w:p>
      <w:pPr>
        <w:sectPr>
          <w:pgSz w:w="12240" w:h="15840"/>
          <w:pgMar w:top="184" w:right="1252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4768" w:firstLine="0"/>
        <w:jc w:val="right"/>
      </w:pPr>
      <w:r>
        <w:rPr>
          <w:rFonts w:ascii="F25" w:hAnsi="F25" w:eastAsia="F25"/>
          <w:b w:val="0"/>
          <w:i w:val="0"/>
          <w:color w:val="000000"/>
          <w:sz w:val="20"/>
        </w:rPr>
        <w:t>33</w:t>
      </w:r>
    </w:p>
    <w:p>
      <w:pPr>
        <w:autoSpaceDN w:val="0"/>
        <w:autoSpaceDE w:val="0"/>
        <w:widowControl/>
        <w:spacing w:line="200" w:lineRule="exact" w:before="40" w:after="0"/>
        <w:ind w:left="0" w:right="3698" w:firstLine="0"/>
        <w:jc w:val="right"/>
      </w:pPr>
      <w:r>
        <w:rPr>
          <w:rFonts w:ascii="F25" w:hAnsi="F25" w:eastAsia="F25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3532" w:val="left"/>
        </w:tabs>
        <w:autoSpaceDE w:val="0"/>
        <w:widowControl/>
        <w:spacing w:line="320" w:lineRule="exact" w:before="476" w:after="0"/>
        <w:ind w:left="0" w:right="0" w:firstLine="0"/>
        <w:jc w:val="left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20" w:lineRule="exact" w:before="8" w:after="0"/>
        <w:ind w:left="144" w:right="288" w:firstLine="0"/>
        <w:jc w:val="center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2" w:after="0"/>
        <w:ind w:left="22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8" w:lineRule="exact" w:before="212" w:after="0"/>
        <w:ind w:left="0" w:right="3322" w:firstLine="0"/>
        <w:jc w:val="right"/>
      </w:pPr>
      <w:r>
        <w:rPr>
          <w:rFonts w:ascii="F25" w:hAnsi="F25" w:eastAsia="F25"/>
          <w:b w:val="0"/>
          <w:i w:val="0"/>
          <w:color w:val="000000"/>
          <w:sz w:val="20"/>
        </w:rPr>
        <w:t>Рис. 8: QR-код на оплату работы.</w:t>
      </w:r>
    </w:p>
    <w:p>
      <w:pPr>
        <w:sectPr>
          <w:pgSz w:w="12240" w:h="15840"/>
          <w:pgMar w:top="184" w:right="1252" w:bottom="1440" w:left="13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4768" w:firstLine="0"/>
        <w:jc w:val="right"/>
      </w:pPr>
      <w:r>
        <w:rPr>
          <w:rFonts w:ascii="F25" w:hAnsi="F25" w:eastAsia="F25"/>
          <w:b w:val="0"/>
          <w:i w:val="0"/>
          <w:color w:val="000000"/>
          <w:sz w:val="20"/>
        </w:rPr>
        <w:t>34</w:t>
      </w:r>
    </w:p>
    <w:p>
      <w:pPr>
        <w:autoSpaceDN w:val="0"/>
        <w:autoSpaceDE w:val="0"/>
        <w:widowControl/>
        <w:spacing w:line="200" w:lineRule="exact" w:before="40" w:after="0"/>
        <w:ind w:left="0" w:right="3698" w:firstLine="0"/>
        <w:jc w:val="right"/>
      </w:pPr>
      <w:r>
        <w:rPr>
          <w:rFonts w:ascii="F25" w:hAnsi="F25" w:eastAsia="F25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630" w:val="left"/>
        </w:tabs>
        <w:autoSpaceDE w:val="0"/>
        <w:widowControl/>
        <w:spacing w:line="328" w:lineRule="exact" w:before="520" w:after="0"/>
        <w:ind w:left="0" w:right="0" w:firstLine="0"/>
        <w:jc w:val="left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12</w:t>
      </w:r>
      <w:r>
        <w:tab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Заключение</w:t>
      </w:r>
    </w:p>
    <w:p>
      <w:pPr>
        <w:autoSpaceDN w:val="0"/>
        <w:tabs>
          <w:tab w:pos="3764" w:val="left"/>
        </w:tabs>
        <w:autoSpaceDE w:val="0"/>
        <w:widowControl/>
        <w:spacing w:line="320" w:lineRule="exact" w:before="196" w:after="0"/>
        <w:ind w:left="232" w:right="0" w:firstLine="0"/>
        <w:jc w:val="left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20" w:lineRule="exact" w:before="10" w:after="0"/>
        <w:ind w:left="432" w:right="288" w:firstLine="0"/>
        <w:jc w:val="center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2" w:after="0"/>
        <w:ind w:left="0" w:right="23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8" w:lineRule="exact" w:before="212" w:after="0"/>
        <w:ind w:left="0" w:right="3322" w:firstLine="0"/>
        <w:jc w:val="right"/>
      </w:pPr>
      <w:r>
        <w:rPr>
          <w:rFonts w:ascii="F25" w:hAnsi="F25" w:eastAsia="F25"/>
          <w:b w:val="0"/>
          <w:i w:val="0"/>
          <w:color w:val="000000"/>
          <w:sz w:val="20"/>
        </w:rPr>
        <w:t>Рис. 9: QR-код на оплату работы.</w:t>
      </w:r>
    </w:p>
    <w:p>
      <w:pPr>
        <w:sectPr>
          <w:pgSz w:w="12240" w:h="15840"/>
          <w:pgMar w:top="184" w:right="1252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4768" w:firstLine="0"/>
        <w:jc w:val="right"/>
      </w:pPr>
      <w:r>
        <w:rPr>
          <w:rFonts w:ascii="F25" w:hAnsi="F25" w:eastAsia="F25"/>
          <w:b w:val="0"/>
          <w:i w:val="0"/>
          <w:color w:val="000000"/>
          <w:sz w:val="20"/>
        </w:rPr>
        <w:t>35</w:t>
      </w:r>
    </w:p>
    <w:p>
      <w:pPr>
        <w:autoSpaceDN w:val="0"/>
        <w:autoSpaceDE w:val="0"/>
        <w:widowControl/>
        <w:spacing w:line="200" w:lineRule="exact" w:before="40" w:after="0"/>
        <w:ind w:left="0" w:right="3698" w:firstLine="0"/>
        <w:jc w:val="right"/>
      </w:pPr>
      <w:r>
        <w:rPr>
          <w:rFonts w:ascii="F25" w:hAnsi="F25" w:eastAsia="F25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3532" w:val="left"/>
        </w:tabs>
        <w:autoSpaceDE w:val="0"/>
        <w:widowControl/>
        <w:spacing w:line="320" w:lineRule="exact" w:before="476" w:after="0"/>
        <w:ind w:left="0" w:right="0" w:firstLine="0"/>
        <w:jc w:val="left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20" w:lineRule="exact" w:before="8" w:after="0"/>
        <w:ind w:left="144" w:right="288" w:firstLine="0"/>
        <w:jc w:val="center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2" w:after="0"/>
        <w:ind w:left="22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8" w:lineRule="exact" w:before="212" w:after="0"/>
        <w:ind w:left="0" w:right="3272" w:firstLine="0"/>
        <w:jc w:val="right"/>
      </w:pPr>
      <w:r>
        <w:rPr>
          <w:rFonts w:ascii="F25" w:hAnsi="F25" w:eastAsia="F25"/>
          <w:b w:val="0"/>
          <w:i w:val="0"/>
          <w:color w:val="000000"/>
          <w:sz w:val="20"/>
        </w:rPr>
        <w:t>Рис. 10: QR-код на оплату работы.</w:t>
      </w:r>
    </w:p>
    <w:p>
      <w:pPr>
        <w:sectPr>
          <w:pgSz w:w="12240" w:h="15840"/>
          <w:pgMar w:top="184" w:right="1252" w:bottom="1440" w:left="13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4768" w:firstLine="0"/>
        <w:jc w:val="right"/>
      </w:pPr>
      <w:r>
        <w:rPr>
          <w:rFonts w:ascii="F25" w:hAnsi="F25" w:eastAsia="F25"/>
          <w:b w:val="0"/>
          <w:i w:val="0"/>
          <w:color w:val="000000"/>
          <w:sz w:val="20"/>
        </w:rPr>
        <w:t>36</w:t>
      </w:r>
    </w:p>
    <w:p>
      <w:pPr>
        <w:autoSpaceDN w:val="0"/>
        <w:autoSpaceDE w:val="0"/>
        <w:widowControl/>
        <w:spacing w:line="200" w:lineRule="exact" w:before="40" w:after="0"/>
        <w:ind w:left="0" w:right="3698" w:firstLine="0"/>
        <w:jc w:val="right"/>
      </w:pPr>
      <w:r>
        <w:rPr>
          <w:rFonts w:ascii="F25" w:hAnsi="F25" w:eastAsia="F25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630" w:val="left"/>
        </w:tabs>
        <w:autoSpaceDE w:val="0"/>
        <w:widowControl/>
        <w:spacing w:line="328" w:lineRule="exact" w:before="520" w:after="0"/>
        <w:ind w:left="0" w:right="0" w:firstLine="0"/>
        <w:jc w:val="left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13</w:t>
      </w:r>
      <w:r>
        <w:tab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Список использованных источников</w:t>
      </w:r>
    </w:p>
    <w:p>
      <w:pPr>
        <w:autoSpaceDN w:val="0"/>
        <w:tabs>
          <w:tab w:pos="3764" w:val="left"/>
        </w:tabs>
        <w:autoSpaceDE w:val="0"/>
        <w:widowControl/>
        <w:spacing w:line="320" w:lineRule="exact" w:before="196" w:after="0"/>
        <w:ind w:left="232" w:right="0" w:firstLine="0"/>
        <w:jc w:val="left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20" w:lineRule="exact" w:before="10" w:after="0"/>
        <w:ind w:left="432" w:right="288" w:firstLine="0"/>
        <w:jc w:val="center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2" w:after="0"/>
        <w:ind w:left="0" w:right="23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8" w:lineRule="exact" w:before="212" w:after="0"/>
        <w:ind w:left="0" w:right="3272" w:firstLine="0"/>
        <w:jc w:val="right"/>
      </w:pPr>
      <w:r>
        <w:rPr>
          <w:rFonts w:ascii="F25" w:hAnsi="F25" w:eastAsia="F25"/>
          <w:b w:val="0"/>
          <w:i w:val="0"/>
          <w:color w:val="000000"/>
          <w:sz w:val="20"/>
        </w:rPr>
        <w:t>Рис. 11: QR-код на оплату работы.</w:t>
      </w:r>
    </w:p>
    <w:p>
      <w:pPr>
        <w:sectPr>
          <w:pgSz w:w="12240" w:h="15840"/>
          <w:pgMar w:top="184" w:right="1252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4768" w:firstLine="0"/>
        <w:jc w:val="right"/>
      </w:pPr>
      <w:r>
        <w:rPr>
          <w:rFonts w:ascii="F25" w:hAnsi="F25" w:eastAsia="F25"/>
          <w:b w:val="0"/>
          <w:i w:val="0"/>
          <w:color w:val="000000"/>
          <w:sz w:val="20"/>
        </w:rPr>
        <w:t>37</w:t>
      </w:r>
    </w:p>
    <w:p>
      <w:pPr>
        <w:autoSpaceDN w:val="0"/>
        <w:autoSpaceDE w:val="0"/>
        <w:widowControl/>
        <w:spacing w:line="200" w:lineRule="exact" w:before="40" w:after="0"/>
        <w:ind w:left="0" w:right="3698" w:firstLine="0"/>
        <w:jc w:val="right"/>
      </w:pPr>
      <w:r>
        <w:rPr>
          <w:rFonts w:ascii="F25" w:hAnsi="F25" w:eastAsia="F25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3532" w:val="left"/>
        </w:tabs>
        <w:autoSpaceDE w:val="0"/>
        <w:widowControl/>
        <w:spacing w:line="320" w:lineRule="exact" w:before="476" w:after="0"/>
        <w:ind w:left="0" w:right="0" w:firstLine="0"/>
        <w:jc w:val="left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20" w:lineRule="exact" w:before="8" w:after="0"/>
        <w:ind w:left="144" w:right="288" w:firstLine="0"/>
        <w:jc w:val="center"/>
      </w:pP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27" w:hAnsi="F27" w:eastAsia="F27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2" w:after="0"/>
        <w:ind w:left="22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8" w:lineRule="exact" w:before="212" w:after="0"/>
        <w:ind w:left="0" w:right="3272" w:firstLine="0"/>
        <w:jc w:val="right"/>
      </w:pPr>
      <w:r>
        <w:rPr>
          <w:rFonts w:ascii="F25" w:hAnsi="F25" w:eastAsia="F25"/>
          <w:b w:val="0"/>
          <w:i w:val="0"/>
          <w:color w:val="000000"/>
          <w:sz w:val="20"/>
        </w:rPr>
        <w:t>Рис. 12: QR-код на оплату работы.</w:t>
      </w:r>
    </w:p>
    <w:sectPr w:rsidR="00FC693F" w:rsidRPr="0006063C" w:rsidSect="00034616">
      <w:pgSz w:w="12240" w:h="15840"/>
      <w:pgMar w:top="184" w:right="1252" w:bottom="1440" w:left="136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